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To:  </w:t>
        <w:br/>
        <w:t>Bruderer Presses (Far East) Pte Ltd</w:t>
      </w:r>
    </w:p>
    <w:p>
      <w:pPr>
        <w:jc w:val="center"/>
      </w:pPr>
      <w:r>
        <w:t>65 Loyang Way, Singapore, 508755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Catherine </w:t>
        <w:br/>
        <w:t>Originals Furniture Pte Ltd</w:t>
      </w:r>
    </w:p>
    <w:p>
      <w:pPr>
        <w:jc w:val="center"/>
      </w:pPr>
      <w:r>
        <w:t>1 Bukit Batok Street 22, #05-02/03, Singapore, 659592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Yong Ming Low</w:t>
        <w:br/>
      </w:r>
    </w:p>
    <w:p>
      <w:pPr>
        <w:jc w:val="center"/>
      </w:pPr>
      <w:r>
        <w:t>1 Charlton Lane, Charlton Corner #01-05, Singapore, 539631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Hawah Bte Wasin</w:t>
        <w:br/>
        <w:t>Singapore Girls’ Home (Youth Residential Service)</w:t>
      </w:r>
    </w:p>
    <w:p>
      <w:pPr>
        <w:jc w:val="center"/>
      </w:pPr>
      <w:r>
        <w:t>1 Defu Ave 1, Singapore, 539540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April Chia</w:t>
        <w:br/>
        <w:t>Voila Design Pte Ltd</w:t>
      </w:r>
    </w:p>
    <w:p>
      <w:pPr>
        <w:jc w:val="center"/>
      </w:pPr>
      <w:r>
        <w:t>1 Goldhill Plaza #03-07, Singapore, 308899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Eileen </w:t>
        <w:br/>
        <w:t>KM Marketing Pte Ltd</w:t>
      </w:r>
    </w:p>
    <w:p>
      <w:pPr>
        <w:jc w:val="center"/>
      </w:pPr>
      <w:r>
        <w:t>1 Jalan Kilang Timor #08-03, Pacific Tech Centre, Singapore, 159303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Alex Lim</w:t>
        <w:br/>
      </w:r>
    </w:p>
    <w:p>
      <w:pPr>
        <w:jc w:val="center"/>
      </w:pPr>
      <w:r>
        <w:t>1 Marine Terrace #25-300, Singapore, 440001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Foong Ling Shee</w:t>
        <w:br/>
      </w:r>
    </w:p>
    <w:p>
      <w:pPr>
        <w:jc w:val="center"/>
      </w:pPr>
      <w:r>
        <w:t>1 Morley Road, Singapore, 267723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Rai </w:t>
        <w:br/>
        <w:t>Sumber Indah Pte Ltd</w:t>
      </w:r>
    </w:p>
    <w:p>
      <w:pPr>
        <w:jc w:val="center"/>
      </w:pPr>
      <w:r>
        <w:t>1 North Bridge Road #01-08, High Street Centre, Singapore, 179094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Lap Pong </w:t>
        <w:br/>
        <w:t>Lusi Group</w:t>
      </w:r>
    </w:p>
    <w:p>
      <w:pPr>
        <w:jc w:val="center"/>
      </w:pPr>
      <w:r>
        <w:t>1 North Bridge, High Street Center, #06-01, Singapore, 179094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Christina </w:t>
        <w:br/>
        <w:t>A-Geo. Survey Consultants</w:t>
      </w:r>
    </w:p>
    <w:p>
      <w:pPr>
        <w:jc w:val="center"/>
      </w:pPr>
      <w:r>
        <w:t>1 Pemimpin Drive #06-04, One Pemimpin, Singapore, 576151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Andros Tong</w:t>
        <w:br/>
        <w:t>Asics Asia Pte Ltd</w:t>
      </w:r>
    </w:p>
    <w:p>
      <w:pPr>
        <w:jc w:val="center"/>
      </w:pPr>
      <w:r>
        <w:t>1 Raffles Place #24-00, One Raffles Place, Singapore, 48616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Lina </w:t>
        <w:br/>
        <w:t>Grintec Engineering Pte Ltd</w:t>
      </w:r>
    </w:p>
    <w:p>
      <w:pPr>
        <w:jc w:val="center"/>
      </w:pPr>
      <w:r>
        <w:t>1 Soon Lee Street, #05-38, Pioneer Center, Singapore, 627605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Eng Wee Neo</w:t>
        <w:br/>
        <w:t>Caideil Creation Pte Ltd</w:t>
      </w:r>
    </w:p>
    <w:p>
      <w:pPr>
        <w:jc w:val="center"/>
      </w:pPr>
      <w:r>
        <w:t>1 Tampines North Drive 1 #08-46, Singapore, 528559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Matthew </w:t>
        <w:br/>
        <w:t>M+F Pte Ltd</w:t>
      </w:r>
    </w:p>
    <w:p>
      <w:pPr>
        <w:jc w:val="center"/>
      </w:pPr>
      <w:r>
        <w:t>10 Anson Road #26-16, International Plaza, Singapore, 79903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Vivson </w:t>
        <w:br/>
        <w:t>Optimal Air Conditioning Pte Ltd</w:t>
      </w:r>
    </w:p>
    <w:p>
      <w:pPr>
        <w:jc w:val="center"/>
      </w:pPr>
      <w:r>
        <w:t>10 Anson Road #29-10. International Plaza, Singapore, 79904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Christopher </w:t>
        <w:br/>
        <w:t>Xiser Care Serve</w:t>
      </w:r>
    </w:p>
    <w:p>
      <w:pPr>
        <w:jc w:val="center"/>
      </w:pPr>
      <w:r>
        <w:t>10 Buangkok View, Buangkok Green Medical Park, Block 5 Level 5 &amp; 6, Singapore, 539747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Veronica Lee</w:t>
        <w:br/>
        <w:t>Kooltech Engineering Pte Ltd</w:t>
      </w:r>
    </w:p>
    <w:p>
      <w:pPr>
        <w:jc w:val="center"/>
      </w:pPr>
      <w:r>
        <w:t>10 Buroh Street #09-16, West Connect Building, Singapore, 627564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Mervin </w:t>
        <w:br/>
        <w:t>The Pique Lab Pte. Ltd.</w:t>
      </w:r>
    </w:p>
    <w:p>
      <w:pPr>
        <w:jc w:val="center"/>
      </w:pPr>
      <w:r>
        <w:t>10 Jalan Serene #02-20, Serene Centre, Singapore, 258748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Amos Tan</w:t>
        <w:br/>
        <w:t>Keyence Singapore</w:t>
      </w:r>
    </w:p>
    <w:p>
      <w:pPr>
        <w:jc w:val="center"/>
      </w:pPr>
      <w:r>
        <w:t>10 Kallang Avenue, #07-14/17 Aperia Tower 2, Singapore, 339510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Joe </w:t>
        <w:br/>
        <w:t>Kim Ee Logistics</w:t>
      </w:r>
    </w:p>
    <w:p>
      <w:pPr>
        <w:jc w:val="center"/>
      </w:pPr>
      <w:r>
        <w:t>10 Tanjong Penjuru, Singapore, 609037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Wei Tian </w:t>
        <w:br/>
        <w:t>Presto Drycleaners Pte Ltd</w:t>
      </w:r>
    </w:p>
    <w:p>
      <w:pPr>
        <w:jc w:val="center"/>
      </w:pPr>
      <w:r>
        <w:t>10 Toa Payoh Industrial Park #01-1213, Singapore, 319062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Lilian </w:t>
        <w:br/>
        <w:t>New Pos Network (S) Pte Ltd</w:t>
      </w:r>
    </w:p>
    <w:p>
      <w:pPr>
        <w:jc w:val="center"/>
      </w:pPr>
      <w:r>
        <w:t>10 Ubi Crescent #06-50, Ubi Techpark, Lobby C, Singapore, 408564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Trella </w:t>
        <w:br/>
        <w:t>Choo Chiang Marketing Pte Ltd</w:t>
      </w:r>
    </w:p>
    <w:p>
      <w:pPr>
        <w:jc w:val="center"/>
      </w:pPr>
      <w:r>
        <w:t>10 Woodlands Loop, Singapore, 738388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Gigi </w:t>
        <w:br/>
        <w:t>Yishun Christian Church (Anglican)</w:t>
      </w:r>
    </w:p>
    <w:p>
      <w:pPr>
        <w:jc w:val="center"/>
      </w:pPr>
      <w:r>
        <w:t>10 Yishun Avenue 5, Singapore, 768991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Mr. Loong</w:t>
        <w:br/>
        <w:t>Seletar Country Club</w:t>
      </w:r>
    </w:p>
    <w:p>
      <w:pPr>
        <w:jc w:val="center"/>
      </w:pPr>
      <w:r>
        <w:t>101 Seletar Club Rd, Singapore, 798273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Amanda </w:t>
        <w:br/>
      </w:r>
    </w:p>
    <w:p>
      <w:pPr>
        <w:jc w:val="center"/>
      </w:pPr>
      <w:r>
        <w:t>102 Grange Road #14-03, Cliveden@Grange, Singapore, 249592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Sam Seah</w:t>
        <w:br/>
        <w:t>Fairfield Methodist School (Secondary)</w:t>
      </w:r>
    </w:p>
    <w:p>
      <w:pPr>
        <w:jc w:val="center"/>
      </w:pPr>
      <w:r>
        <w:t>102, Dover Road, Singapore, 139649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Fiona </w:t>
        <w:br/>
        <w:t>Maxcon Construction &amp; Engineering Pte Ltd</w:t>
      </w:r>
    </w:p>
    <w:p>
      <w:pPr>
        <w:jc w:val="center"/>
      </w:pPr>
      <w:r>
        <w:t>1024 Yishun Industrial Park A #01-31, Singapore, 768763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Michell Tan</w:t>
        <w:br/>
      </w:r>
    </w:p>
    <w:p>
      <w:pPr>
        <w:jc w:val="center"/>
      </w:pPr>
      <w:r>
        <w:t>105 Jalan Rajah #04-77, Singapore, 320105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Pamela Quek</w:t>
        <w:br/>
        <w:t>Golden Agri International Pte Ltd</w:t>
      </w:r>
    </w:p>
    <w:p>
      <w:pPr>
        <w:jc w:val="center"/>
      </w:pPr>
      <w:r>
        <w:t>108 Pasir Panjang Road #06-00, Golden Agri Plaza, Singapore, 118535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Sushmita Lavinia </w:t>
        <w:br/>
        <w:t>British Council (Singapore) Limited</w:t>
      </w:r>
    </w:p>
    <w:p>
      <w:pPr>
        <w:jc w:val="center"/>
      </w:pPr>
      <w:r>
        <w:t>11 Tampines Concourse #01-02/03/04, British Council Preschool, Singapore, 528729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Keith Chiang</w:t>
        <w:br/>
        <w:t>Gym And Fitness LLP</w:t>
      </w:r>
    </w:p>
    <w:p>
      <w:pPr>
        <w:jc w:val="center"/>
      </w:pPr>
      <w:r>
        <w:t>11 Yishun Industrial Street 1 #04-98, Singapore, 768089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Theresa Chan</w:t>
        <w:br/>
        <w:t>Church of The Sacred Heart</w:t>
      </w:r>
    </w:p>
    <w:p>
      <w:pPr>
        <w:jc w:val="center"/>
      </w:pPr>
      <w:r>
        <w:t>111 Tank Road, Singapore, 238069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Angie </w:t>
        <w:br/>
        <w:t>Chin Bee Waterboat II Pte Ltd</w:t>
      </w:r>
    </w:p>
    <w:p>
      <w:pPr>
        <w:jc w:val="center"/>
      </w:pPr>
      <w:r>
        <w:t>112 Aljunied Crescent #05-134, Singapore, 380112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Cheryl </w:t>
        <w:br/>
      </w:r>
    </w:p>
    <w:p>
      <w:pPr>
        <w:jc w:val="center"/>
      </w:pPr>
      <w:r>
        <w:t>113 Hougang Avenue 1, #11-1236, Singapore, 530113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Siang Cheng </w:t>
        <w:br/>
      </w:r>
    </w:p>
    <w:p>
      <w:pPr>
        <w:jc w:val="center"/>
      </w:pPr>
      <w:r>
        <w:t>114 Depot Road #10-1031, Singapore, 100114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Steven Cheah</w:t>
        <w:br/>
        <w:t>Werks Solutions LLP</w:t>
      </w:r>
    </w:p>
    <w:p>
      <w:pPr>
        <w:jc w:val="center"/>
      </w:pPr>
      <w:r>
        <w:t>114 Lavender Street #06-77, CT Hub 2, Singapore, 338729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Shi Qi </w:t>
        <w:br/>
      </w:r>
    </w:p>
    <w:p>
      <w:pPr>
        <w:jc w:val="center"/>
      </w:pPr>
      <w:r>
        <w:t>115A Alkaff Cres #07-29, Singapore, 341115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Chun Yong </w:t>
        <w:br/>
      </w:r>
    </w:p>
    <w:p>
      <w:pPr>
        <w:jc w:val="center"/>
      </w:pPr>
      <w:r>
        <w:t>116 Woodlands Avenue 5 #10-33, Bellewoods, Singapore, 739018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Grace Sie</w:t>
        <w:br/>
        <w:t>Clarksons Platou</w:t>
      </w:r>
    </w:p>
    <w:p>
      <w:pPr>
        <w:jc w:val="center"/>
      </w:pPr>
      <w:r>
        <w:t>12 Marina View #29-01, Asia Square Tower 2, Singapore, 18961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Zhe Fan Lin</w:t>
        <w:br/>
        <w:t>Leica Instruments (Singapore) Pte Ltd</w:t>
      </w:r>
    </w:p>
    <w:p>
      <w:pPr>
        <w:jc w:val="center"/>
      </w:pPr>
      <w:r>
        <w:t>12 Teban Gardens Crescent, Singapore, 608924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Steve </w:t>
        <w:br/>
      </w:r>
    </w:p>
    <w:p>
      <w:pPr>
        <w:jc w:val="center"/>
      </w:pPr>
      <w:r>
        <w:t>120 Lower Delta Road #07-10, Cendex Center, Singapore, 169208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Mahesh </w:t>
        <w:br/>
        <w:t>L&amp;M Foundation Specialist Pte Ltd</w:t>
      </w:r>
    </w:p>
    <w:p>
      <w:pPr>
        <w:jc w:val="center"/>
      </w:pPr>
      <w:r>
        <w:t>120 Pioneer Road #04-01/02/03, Singapore, 639597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Brenden </w:t>
        <w:br/>
        <w:t>GA7 Builders Pte Ltd</w:t>
      </w:r>
    </w:p>
    <w:p>
      <w:pPr>
        <w:jc w:val="center"/>
      </w:pPr>
      <w:r>
        <w:t>122 Eunos Ave 7 #05-06/ 07, Richfield Industrial Centre, Singapore, 409575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Chin Ann Oh</w:t>
        <w:br/>
      </w:r>
    </w:p>
    <w:p>
      <w:pPr>
        <w:jc w:val="center"/>
      </w:pPr>
      <w:r>
        <w:t>125 Mei Hwan Drive, Singapore, 568419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Yiting </w:t>
        <w:br/>
        <w:t>Riverbank@Fernvale Group Buy</w:t>
      </w:r>
    </w:p>
    <w:p>
      <w:pPr>
        <w:jc w:val="center"/>
      </w:pPr>
      <w:r>
        <w:t>13 Fernvale Close Riverbank@Fernvale #17-12, Singapore, 797476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Rebecca </w:t>
        <w:br/>
      </w:r>
    </w:p>
    <w:p>
      <w:pPr>
        <w:jc w:val="center"/>
      </w:pPr>
      <w:r>
        <w:t>13 Lorong 7 Toa Payoh #07-513, Singapore, 310013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Serina </w:t>
        <w:br/>
        <w:t>Tiong Bahru Group Buy</w:t>
      </w:r>
    </w:p>
    <w:p>
      <w:pPr>
        <w:jc w:val="center"/>
      </w:pPr>
      <w:r>
        <w:t>131B Kim Tian Road #21-179, Singapore, 162131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Fern Teo</w:t>
        <w:br/>
        <w:t>STS Transport Management P/L</w:t>
      </w:r>
    </w:p>
    <w:p>
      <w:pPr>
        <w:jc w:val="center"/>
      </w:pPr>
      <w:r>
        <w:t>140 Westwood Crescent, Singapore, 648507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Agnes Khoo</w:t>
        <w:br/>
        <w:t>Church of Singapore (Marine Parade)</w:t>
      </w:r>
    </w:p>
    <w:p>
      <w:pPr>
        <w:jc w:val="center"/>
      </w:pPr>
      <w:r>
        <w:t>145 Marine Parade Road, Singapore, 449274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Winston </w:t>
        <w:br/>
        <w:t>Groupbuys SG</w:t>
      </w:r>
    </w:p>
    <w:p>
      <w:pPr>
        <w:jc w:val="center"/>
      </w:pPr>
      <w:r>
        <w:t>15 Queen Street, Singapore, 188537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Min </w:t>
        <w:br/>
        <w:t>Growthwell Singapore</w:t>
      </w:r>
    </w:p>
    <w:p>
      <w:pPr>
        <w:jc w:val="center"/>
      </w:pPr>
      <w:r>
        <w:t>15 Senoko Drive #03-07/08 Singapore, Singapore, 758202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Edmund Tan</w:t>
        <w:br/>
        <w:t>Popular Book Co (Pte) Ltd</w:t>
      </w:r>
    </w:p>
    <w:p>
      <w:pPr>
        <w:jc w:val="center"/>
      </w:pPr>
      <w:r>
        <w:t>15 Serangoon North Ave 5, Singapore, 554360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 </w:t>
        <w:br/>
        <w:t>Dessert Origins Pte Ltd</w:t>
      </w:r>
    </w:p>
    <w:p>
      <w:pPr>
        <w:jc w:val="center"/>
      </w:pPr>
      <w:r>
        <w:t>15 Woodlands Loop, #04-35, Singapore, 738322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Monica </w:t>
        <w:br/>
        <w:t>Brainy Child Montessori</w:t>
      </w:r>
    </w:p>
    <w:p>
      <w:pPr>
        <w:jc w:val="center"/>
      </w:pPr>
      <w:r>
        <w:t>150 Orchard Road, Orchard Plaza #05-38 to 43, Singapore, 238841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Sowmya </w:t>
        <w:br/>
        <w:t>Black Box Network Services Singapore Pte Ltd</w:t>
      </w:r>
    </w:p>
    <w:p>
      <w:pPr>
        <w:jc w:val="center"/>
      </w:pPr>
      <w:r>
        <w:t>152 Beach Road #07-07/08, Gateway East, Singapore, 189721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Ming </w:t>
        <w:br/>
        <w:t>Kim Guan Guan Coffee Trading Pte Ltd</w:t>
      </w:r>
    </w:p>
    <w:p>
      <w:pPr>
        <w:jc w:val="center"/>
      </w:pPr>
      <w:r>
        <w:t>1550 Bedok North Ave 4, #05-28, Singapore, 489950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Mr. Chai</w:t>
        <w:br/>
        <w:t>Flowcon Engineering Pte Ltd</w:t>
      </w:r>
    </w:p>
    <w:p>
      <w:pPr>
        <w:jc w:val="center"/>
      </w:pPr>
      <w:r>
        <w:t>158 Gul Circle, Singapore, 629615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Jess Ling</w:t>
        <w:br/>
        <w:t>Ten-League Port Engineering Solutions Pte Ltd</w:t>
      </w:r>
    </w:p>
    <w:p>
      <w:pPr>
        <w:jc w:val="center"/>
      </w:pPr>
      <w:r>
        <w:t>16 Gul Drive, Singapore, 629467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Jacqueline Liew</w:t>
        <w:br/>
        <w:t>BHD Construction Pte Ltd</w:t>
      </w:r>
    </w:p>
    <w:p>
      <w:pPr>
        <w:jc w:val="center"/>
      </w:pPr>
      <w:r>
        <w:t>165 Bukit Merah Central #08-3665, Singapore, 150165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Alice </w:t>
        <w:br/>
        <w:t>Wanco Electric Pte Ltd</w:t>
      </w:r>
    </w:p>
    <w:p>
      <w:pPr>
        <w:jc w:val="center"/>
      </w:pPr>
      <w:r>
        <w:t>17 Kian Teck Road, Singapore, 628771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Josephine </w:t>
        <w:br/>
        <w:t>Ihelper Pte Ltd</w:t>
      </w:r>
    </w:p>
    <w:p>
      <w:pPr>
        <w:jc w:val="center"/>
      </w:pPr>
      <w:r>
        <w:t>170 Upper Bukit Timah Road #16-02, Bukit Timah Shopping Center, Singapore, 588179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Mr. Yeo</w:t>
        <w:br/>
      </w:r>
    </w:p>
    <w:p>
      <w:pPr>
        <w:jc w:val="center"/>
      </w:pPr>
      <w:r>
        <w:t>171B Edgedale Plains #12-458, Singapore, 822171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Mr. Gan</w:t>
        <w:br/>
      </w:r>
    </w:p>
    <w:p>
      <w:pPr>
        <w:jc w:val="center"/>
      </w:pPr>
      <w:r>
        <w:t>173A Punggol Field #13-599, Singapore, 821173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Ms. Chen</w:t>
        <w:br/>
        <w:t>Yuan Mei Chen (S) Pte Ltd</w:t>
      </w:r>
    </w:p>
    <w:p>
      <w:pPr>
        <w:jc w:val="center"/>
      </w:pPr>
      <w:r>
        <w:t>178 Tagore Lane, Singapore, 787579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Samu </w:t>
        <w:br/>
        <w:t>Ramakrishna Mission Sarada Kindergarten</w:t>
      </w:r>
    </w:p>
    <w:p>
      <w:pPr>
        <w:jc w:val="center"/>
      </w:pPr>
      <w:r>
        <w:t>179 Bartley Road, Singapore, 539784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CK </w:t>
        <w:br/>
      </w:r>
    </w:p>
    <w:p>
      <w:pPr>
        <w:jc w:val="center"/>
      </w:pPr>
      <w:r>
        <w:t>18 Ceylon Road, #03-04, Singapore, 429748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Ana Ahmat</w:t>
        <w:br/>
        <w:t>Oak 3 Films Pte Ltd</w:t>
      </w:r>
    </w:p>
    <w:p>
      <w:pPr>
        <w:jc w:val="center"/>
      </w:pPr>
      <w:r>
        <w:t>18 Kaki Bukit Road 3 #04-09, Singapore, 415978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Tim </w:t>
        <w:br/>
      </w:r>
    </w:p>
    <w:p>
      <w:pPr>
        <w:jc w:val="center"/>
      </w:pPr>
      <w:r>
        <w:t>18 Pine Grove #12-01, Cavendish Park, Singapore, 597594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Emily </w:t>
        <w:br/>
        <w:t>Silicon Laboratories Intl Pte. Ltd.</w:t>
      </w:r>
    </w:p>
    <w:p>
      <w:pPr>
        <w:jc w:val="center"/>
      </w:pPr>
      <w:r>
        <w:t>18 Tai Seng #05-01, Singapore, 539775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Aida </w:t>
        <w:br/>
        <w:t>Pinsent Masons MPillay LLP</w:t>
      </w:r>
    </w:p>
    <w:p>
      <w:pPr>
        <w:jc w:val="center"/>
      </w:pPr>
      <w:r>
        <w:t>182 Cecil Street #32-01, Frasers Tower, Singapore, 69547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May Pe</w:t>
        <w:br/>
      </w:r>
    </w:p>
    <w:p>
      <w:pPr>
        <w:jc w:val="center"/>
      </w:pPr>
      <w:r>
        <w:t>189B Riverdale Drive #13-1012, Singapore, 542189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See Kuen Shee</w:t>
        <w:br/>
      </w:r>
    </w:p>
    <w:p>
      <w:pPr>
        <w:jc w:val="center"/>
      </w:pPr>
      <w:r>
        <w:t>19 Jalan Istimewa, Singapore, 278403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Mrs. Chia</w:t>
        <w:br/>
      </w:r>
    </w:p>
    <w:p>
      <w:pPr>
        <w:jc w:val="center"/>
      </w:pPr>
      <w:r>
        <w:t>2 Bedok Rise #04-06, The Glades, Singapore, 469597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Shierra </w:t>
        <w:br/>
        <w:t>AC Synergy Pte Ltd</w:t>
      </w:r>
    </w:p>
    <w:p>
      <w:pPr>
        <w:jc w:val="center"/>
      </w:pPr>
      <w:r>
        <w:t>2 Bukit Batok St.24 #09-05, Skytech, Singapore, 659480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Anson Yoo</w:t>
        <w:br/>
      </w:r>
    </w:p>
    <w:p>
      <w:pPr>
        <w:jc w:val="center"/>
      </w:pPr>
      <w:r>
        <w:t>2 Geylang East Ave 2 #15-04, Singapore, 389754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Erynn </w:t>
        <w:br/>
        <w:t>Makino Asia Pte Ltd</w:t>
      </w:r>
    </w:p>
    <w:p>
      <w:pPr>
        <w:jc w:val="center"/>
      </w:pPr>
      <w:r>
        <w:t>2 Gul Avenue, Singapore, 629649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Jane </w:t>
        <w:br/>
        <w:t>Whitesands Primary School</w:t>
      </w:r>
    </w:p>
    <w:p>
      <w:pPr>
        <w:jc w:val="center"/>
      </w:pPr>
      <w:r>
        <w:t>2 Pasir Ris Street 11, Singapore, 519075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Jenni Goh</w:t>
        <w:br/>
      </w:r>
    </w:p>
    <w:p>
      <w:pPr>
        <w:jc w:val="center"/>
      </w:pPr>
      <w:r>
        <w:t>2 Petir Road Maysprings (Lobby 2C) #07-13, Singapore, 678265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Kiran </w:t>
        <w:br/>
        <w:t>Curasia Endoscopy</w:t>
      </w:r>
    </w:p>
    <w:p>
      <w:pPr>
        <w:jc w:val="center"/>
      </w:pPr>
      <w:r>
        <w:t>2 Ventura Dr #01-06, Singapore, 608526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Janny </w:t>
        <w:br/>
        <w:t>WinsonArt Design &amp; Contracts Pte Ltd</w:t>
      </w:r>
    </w:p>
    <w:p>
      <w:pPr>
        <w:jc w:val="center"/>
      </w:pPr>
      <w:r>
        <w:t>20 Ang Mo Kio Industrial Park 2A #07-02, AMK Techlink, Singapore, 567761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Lam Lee Fatt </w:t>
        <w:br/>
        <w:t>Building and Construction Authority (BCA) Academy</w:t>
      </w:r>
    </w:p>
    <w:p>
      <w:pPr>
        <w:jc w:val="center"/>
      </w:pPr>
      <w:r>
        <w:t>20 Braddell Road, Singapore, 579700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Donna Wong</w:t>
        <w:br/>
        <w:t>Le Monde Models &amp; Production Pte Ltd</w:t>
      </w:r>
    </w:p>
    <w:p>
      <w:pPr>
        <w:jc w:val="center"/>
      </w:pPr>
      <w:r>
        <w:t>20 Maxwell Rd, Singapore, 69113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Andy </w:t>
        <w:br/>
        <w:t>Heng Tung Pte Ltd</w:t>
      </w:r>
    </w:p>
    <w:p>
      <w:pPr>
        <w:jc w:val="center"/>
      </w:pPr>
      <w:r>
        <w:t>20 Woodlands Link #04-38, Singapore, 738733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Kubaren Algasamy</w:t>
        <w:br/>
        <w:t>Union of Security Employees</w:t>
      </w:r>
    </w:p>
    <w:p>
      <w:pPr>
        <w:jc w:val="center"/>
      </w:pPr>
      <w:r>
        <w:t>200 Jalan Sultan #03-24, Textile Centre, Singapore, 199018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Fred </w:t>
        <w:br/>
        <w:t>Hillcrest Security</w:t>
      </w:r>
    </w:p>
    <w:p>
      <w:pPr>
        <w:jc w:val="center"/>
      </w:pPr>
      <w:r>
        <w:t>200 Jln Sultan, #08-10 Textile Centre, Singapore, 199018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Nadia </w:t>
        <w:br/>
        <w:t>Lumina Live! Pte Ltd</w:t>
      </w:r>
    </w:p>
    <w:p>
      <w:pPr>
        <w:jc w:val="center"/>
      </w:pPr>
      <w:r>
        <w:t>201 Henderson Road #09-22, Apex@Henderson, Singapore, 159545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Cheyanne </w:t>
        <w:br/>
      </w:r>
    </w:p>
    <w:p>
      <w:pPr>
        <w:jc w:val="center"/>
      </w:pPr>
      <w:r>
        <w:t>205 Ang Mo Kio 1 #07-1077, Singapore, 560205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May </w:t>
        <w:br/>
      </w:r>
    </w:p>
    <w:p>
      <w:pPr>
        <w:jc w:val="center"/>
      </w:pPr>
      <w:r>
        <w:t>205 Ang Mo Kio Avenue 1 #07-1077, Singapore, 560205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Greg </w:t>
        <w:br/>
      </w:r>
    </w:p>
    <w:p>
      <w:pPr>
        <w:jc w:val="center"/>
      </w:pPr>
      <w:r>
        <w:t>205 Serangoon Central #04-138, Singapore, 550205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Alvin Tan</w:t>
        <w:br/>
        <w:t>Amxon Constructors Pte Ltd</w:t>
      </w:r>
    </w:p>
    <w:p>
      <w:pPr>
        <w:jc w:val="center"/>
      </w:pPr>
      <w:r>
        <w:t>205 Woodlands Ave. 9 #05-53, Woodlands Spectrum 2, Singapore, 738957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Jiajing </w:t>
        <w:br/>
      </w:r>
    </w:p>
    <w:p>
      <w:pPr>
        <w:jc w:val="center"/>
      </w:pPr>
      <w:r>
        <w:t>205, Tampines St 21 #03-1277, Singapore, 520205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Adeline Chan</w:t>
        <w:br/>
        <w:t>Raffles Girls' Primary School</w:t>
      </w:r>
    </w:p>
    <w:p>
      <w:pPr>
        <w:jc w:val="center"/>
      </w:pPr>
      <w:r>
        <w:t>21 Hillcrest Road, Singapore, 289072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 </w:t>
        <w:br/>
        <w:t>Dong Sheng Hardware Industrial Supply Pte Ltd</w:t>
      </w:r>
    </w:p>
    <w:p>
      <w:pPr>
        <w:jc w:val="center"/>
      </w:pPr>
      <w:r>
        <w:t>21 Pioneer Road North #01-105, Singapore, 628467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Anna </w:t>
        <w:br/>
        <w:t>Ohin Construction</w:t>
      </w:r>
    </w:p>
    <w:p>
      <w:pPr>
        <w:jc w:val="center"/>
      </w:pPr>
      <w:r>
        <w:t>21 Woodlands Close #03-15, Primz Bizhub, Singapore, 737854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Chanel Fynn</w:t>
        <w:br/>
        <w:t>Fynnz International Pte Ltd</w:t>
      </w:r>
    </w:p>
    <w:p>
      <w:pPr>
        <w:jc w:val="center"/>
      </w:pPr>
      <w:r>
        <w:t>217C Sumang Walk #06-226, Singapore, 823217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Vendy Rao</w:t>
        <w:br/>
        <w:t>Kingsmen Exhibits Pte Ltd</w:t>
      </w:r>
    </w:p>
    <w:p>
      <w:pPr>
        <w:jc w:val="center"/>
      </w:pPr>
      <w:r>
        <w:t>22 Changi Business Park Central 2, Singapore, 486032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Lin Foo </w:t>
        <w:br/>
        <w:t>DXM Asia</w:t>
      </w:r>
    </w:p>
    <w:p>
      <w:pPr>
        <w:jc w:val="center"/>
      </w:pPr>
      <w:r>
        <w:t>23 Hillview Ave #03-04, Singapore, 669557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Winnie Tan</w:t>
        <w:br/>
        <w:t>Nurture Education Group Pte Ltd</w:t>
      </w:r>
    </w:p>
    <w:p>
      <w:pPr>
        <w:jc w:val="center"/>
      </w:pPr>
      <w:r>
        <w:t>243 Alexandra Road #03-01, Singapore, 159932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Kim Tan</w:t>
        <w:br/>
        <w:t>Motor Image Enterprises Pte Ltd</w:t>
      </w:r>
    </w:p>
    <w:p>
      <w:pPr>
        <w:jc w:val="center"/>
      </w:pPr>
      <w:r>
        <w:t>25 Leng Kee Road, Singapore, 159097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Teong Soon Ng</w:t>
        <w:br/>
      </w:r>
    </w:p>
    <w:p>
      <w:pPr>
        <w:jc w:val="center"/>
      </w:pPr>
      <w:r>
        <w:t>254 Bangkit Road #02-212, Singapore, 670254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Joanalyn </w:t>
        <w:br/>
        <w:t>HFSE International School</w:t>
      </w:r>
    </w:p>
    <w:p>
      <w:pPr>
        <w:jc w:val="center"/>
      </w:pPr>
      <w:r>
        <w:t>267A Upper Thomson Road, Singapore, 574394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Pat </w:t>
        <w:br/>
        <w:t>Shin Khai Construction Pte Ltd</w:t>
      </w:r>
    </w:p>
    <w:p>
      <w:pPr>
        <w:jc w:val="center"/>
      </w:pPr>
      <w:r>
        <w:t>27 Kaki Bukit Cres, Singapore, 416258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Jasmine Phua</w:t>
        <w:br/>
        <w:t>Asia Agencies Pte Ltd</w:t>
      </w:r>
    </w:p>
    <w:p>
      <w:pPr>
        <w:jc w:val="center"/>
      </w:pPr>
      <w:r>
        <w:t>27 Mandai Estate #02-06, Singapore, 729931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Cas Yuan </w:t>
        <w:br/>
      </w:r>
    </w:p>
    <w:p>
      <w:pPr>
        <w:jc w:val="center"/>
      </w:pPr>
      <w:r>
        <w:t>28 Tuas West Road, Singapore, 638383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Kenneth </w:t>
        <w:br/>
        <w:t>Hock Chew Tee (S) Impex Pte Ltd</w:t>
      </w:r>
    </w:p>
    <w:p>
      <w:pPr>
        <w:jc w:val="center"/>
      </w:pPr>
      <w:r>
        <w:t>280 Woodlands Industrial Park E5 #02-30, Harvest@Woodlands, Singapore, 757322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Chern Ming </w:t>
        <w:br/>
        <w:t>Hewlett Packard (Department: SIO)</w:t>
      </w:r>
    </w:p>
    <w:p>
      <w:pPr>
        <w:jc w:val="center"/>
      </w:pPr>
      <w:r>
        <w:t>280 Woodlands Industrial Park E5 #06-43/44, Harvest@Woodlands, Singapore, 757322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Tracy Tiong </w:t>
        <w:br/>
        <w:t>Lian Beng Construction (1988) Pte Ltd</w:t>
      </w:r>
    </w:p>
    <w:p>
      <w:pPr>
        <w:jc w:val="center"/>
      </w:pPr>
      <w:r>
        <w:t>29 Harrison Road, Lian Beng Building, Singapore, 369648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Bee Lay Teo</w:t>
        <w:br/>
        <w:t>Swift Precision Engineering Pte Ltd</w:t>
      </w:r>
    </w:p>
    <w:p>
      <w:pPr>
        <w:jc w:val="center"/>
      </w:pPr>
      <w:r>
        <w:t>3 Bukit Batok Street 22, Singapore, 659582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Veron Aw</w:t>
        <w:br/>
        <w:t>Credence</w:t>
      </w:r>
    </w:p>
    <w:p>
      <w:pPr>
        <w:jc w:val="center"/>
      </w:pPr>
      <w:r>
        <w:t>3 Church Street #17-05, Samsung Hub, Singapore, 49483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 </w:t>
        <w:br/>
        <w:t>Lovorth Events &amp; Media Pte Ltd</w:t>
      </w:r>
    </w:p>
    <w:p>
      <w:pPr>
        <w:jc w:val="center"/>
      </w:pPr>
      <w:r>
        <w:t>3 Coleman St #03-24, Singapore, 179804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 </w:t>
        <w:br/>
        <w:t>Wits Info Pte Ltd</w:t>
      </w:r>
    </w:p>
    <w:p>
      <w:pPr>
        <w:jc w:val="center"/>
      </w:pPr>
      <w:r>
        <w:t>3 Gambas Crescent #07-07, Nordcom One, Singapore, 757088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Kelvin </w:t>
        <w:br/>
        <w:t>Shotech Press Pte Ltd</w:t>
      </w:r>
    </w:p>
    <w:p>
      <w:pPr>
        <w:jc w:val="center"/>
      </w:pPr>
      <w:r>
        <w:t>3 Kallang Sector #02-03, Singapore, 349278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Violet Hau</w:t>
        <w:br/>
        <w:t>Sunbeam M&amp;E Pte Ltd</w:t>
      </w:r>
    </w:p>
    <w:p>
      <w:pPr>
        <w:jc w:val="center"/>
      </w:pPr>
      <w:r>
        <w:t>3 Little Road #03-01, CRF Building, Singapore, 536982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Stuart Shee</w:t>
        <w:br/>
        <w:t>Advisors in-Sync</w:t>
      </w:r>
    </w:p>
    <w:p>
      <w:pPr>
        <w:jc w:val="center"/>
      </w:pPr>
      <w:r>
        <w:t>3 Pickering St, #02-47, Nankin Row, Pickering St, Singapore, 48660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Kris Kuah</w:t>
        <w:br/>
        <w:t>Advisors In-Sync</w:t>
      </w:r>
    </w:p>
    <w:p>
      <w:pPr>
        <w:jc w:val="center"/>
      </w:pPr>
      <w:r>
        <w:t>3 Pickering Street, #02-47, Nankin Row, Singapore, 48661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Josh Han</w:t>
        <w:br/>
      </w:r>
    </w:p>
    <w:p>
      <w:pPr>
        <w:jc w:val="center"/>
      </w:pPr>
      <w:r>
        <w:t>3 Pickering Street, #02-47, Nankin Row, Singapore, 48662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Rona </w:t>
        <w:br/>
      </w:r>
    </w:p>
    <w:p>
      <w:pPr>
        <w:jc w:val="center"/>
      </w:pPr>
      <w:r>
        <w:t>30 Greenleaf View, Singapore, 279269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John Lim</w:t>
        <w:br/>
        <w:t>Royal Catering Services Pte Ltd</w:t>
      </w:r>
    </w:p>
    <w:p>
      <w:pPr>
        <w:jc w:val="center"/>
      </w:pPr>
      <w:r>
        <w:t>3015 Bedok North Street 5 #05-11, Singapore, 486350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Li Fang </w:t>
        <w:br/>
        <w:t>Parkway Hospital (S) Pte Ltd c/o Parkway Cancer Centre</w:t>
      </w:r>
    </w:p>
    <w:p>
      <w:pPr>
        <w:jc w:val="center"/>
      </w:pPr>
      <w:r>
        <w:t>302 Orchard Road, Tong Building #09-03/04, Singapore, 238862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Chrstine </w:t>
        <w:br/>
        <w:t>Emmanuel Evangelical Free Church</w:t>
      </w:r>
    </w:p>
    <w:p>
      <w:pPr>
        <w:jc w:val="center"/>
      </w:pPr>
      <w:r>
        <w:t>307 Pasir Panjang Road, Singapore, 118647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Yvonne </w:t>
        <w:br/>
      </w:r>
    </w:p>
    <w:p>
      <w:pPr>
        <w:jc w:val="center"/>
      </w:pPr>
      <w:r>
        <w:t>308 Hougang Avenue 5, #03-331, Singapore, 530308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Kwee Eng Lee</w:t>
        <w:br/>
        <w:t>Singapore Telecommunications Limited</w:t>
      </w:r>
    </w:p>
    <w:p>
      <w:pPr>
        <w:jc w:val="center"/>
      </w:pPr>
      <w:r>
        <w:t>31 Exeter Road, #25-00 Comcentre, Singapore, 239732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Thomas See</w:t>
        <w:br/>
        <w:t>Corporation Primary School</w:t>
      </w:r>
    </w:p>
    <w:p>
      <w:pPr>
        <w:jc w:val="center"/>
      </w:pPr>
      <w:r>
        <w:t>31 Jurong West Street 24, Singapore, 648347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Agnes </w:t>
        <w:br/>
        <w:t>T&amp;K Worldwide Commerce Pte Ltd</w:t>
      </w:r>
    </w:p>
    <w:p>
      <w:pPr>
        <w:jc w:val="center"/>
      </w:pPr>
      <w:r>
        <w:t>31 Woodlands Close #04-34, Woodlands Horizon, Singapore, 737855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 </w:t>
        <w:br/>
        <w:t>Arrowsharp Pte Ltd</w:t>
      </w:r>
    </w:p>
    <w:p>
      <w:pPr>
        <w:jc w:val="center"/>
      </w:pPr>
      <w:r>
        <w:t>315 Outram Rd, #01-03, Tan Boon Liat Building, Singapore, 169074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Muthu Kumaran</w:t>
        <w:br/>
        <w:t>Asia Projects Engineering Pte Ltd (APECO)</w:t>
      </w:r>
    </w:p>
    <w:p>
      <w:pPr>
        <w:jc w:val="center"/>
      </w:pPr>
      <w:r>
        <w:t>32 Penjuru Rd, Singapore, 609136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Jess Chua</w:t>
        <w:br/>
        <w:t>Jurong Primary School</w:t>
      </w:r>
    </w:p>
    <w:p>
      <w:pPr>
        <w:jc w:val="center"/>
      </w:pPr>
      <w:r>
        <w:t>320 Jurong East St 32, Singapore, 609476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Javonne </w:t>
        <w:br/>
        <w:t>Can Care Pte Ltd</w:t>
      </w:r>
    </w:p>
    <w:p>
      <w:pPr>
        <w:jc w:val="center"/>
      </w:pPr>
      <w:r>
        <w:t>321 Orchard Road #06-06, Orchard Shopping Centre, Singapore, 238866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Esther </w:t>
        <w:br/>
      </w:r>
    </w:p>
    <w:p>
      <w:pPr>
        <w:jc w:val="center"/>
      </w:pPr>
      <w:r>
        <w:t>323D Sumang Walk #04-913, Singapore, 824323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Wilson </w:t>
        <w:br/>
      </w:r>
    </w:p>
    <w:p>
      <w:pPr>
        <w:jc w:val="center"/>
      </w:pPr>
      <w:r>
        <w:t>326D Anchorvale Road #05-290, Singapore, 544326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Mar </w:t>
        <w:br/>
      </w:r>
    </w:p>
    <w:p>
      <w:pPr>
        <w:jc w:val="center"/>
      </w:pPr>
      <w:r>
        <w:t>33 Jln Ulu Siglap, Singapore, 457189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Siew Hoon </w:t>
        <w:br/>
        <w:t>Data Connect Technologies Pte Ltd</w:t>
      </w:r>
    </w:p>
    <w:p>
      <w:pPr>
        <w:jc w:val="center"/>
      </w:pPr>
      <w:r>
        <w:t>33 Ubi Avenue, Vertex, Tower A #05-44, Singapore, 408868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Cindy </w:t>
        <w:br/>
        <w:t>Fides Pac</w:t>
      </w:r>
    </w:p>
    <w:p>
      <w:pPr>
        <w:jc w:val="center"/>
      </w:pPr>
      <w:r>
        <w:t>336 Smith Street #06-307, New Bridge Centre, Singapore, 50336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Frances Tan</w:t>
        <w:br/>
      </w:r>
    </w:p>
    <w:p>
      <w:pPr>
        <w:jc w:val="center"/>
      </w:pPr>
      <w:r>
        <w:t>33J West Coast Road Westside 33, Singapore, 127334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Kelvin Choong</w:t>
        <w:br/>
      </w:r>
    </w:p>
    <w:p>
      <w:pPr>
        <w:jc w:val="center"/>
      </w:pPr>
      <w:r>
        <w:t>34 Boon Leat Terrace #02-01, Singapore, 119866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Jenny Su</w:t>
        <w:br/>
        <w:t>Grace Assembly of God</w:t>
      </w:r>
    </w:p>
    <w:p>
      <w:pPr>
        <w:jc w:val="center"/>
      </w:pPr>
      <w:r>
        <w:t>355 Tanglin Road, Singapore, 247960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Calvin Ong</w:t>
        <w:br/>
      </w:r>
    </w:p>
    <w:p>
      <w:pPr>
        <w:jc w:val="center"/>
      </w:pPr>
      <w:r>
        <w:t>367 Woodlands Avenue 5 #07-462, Singapore, 730367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Wendy </w:t>
        <w:br/>
        <w:t>Everright Printing Pte Ltd</w:t>
      </w:r>
    </w:p>
    <w:p>
      <w:pPr>
        <w:jc w:val="center"/>
      </w:pPr>
      <w:r>
        <w:t>37 Defu Lane 10 #03-71, Singapore, 539214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Marisa </w:t>
        <w:br/>
      </w:r>
    </w:p>
    <w:p>
      <w:pPr>
        <w:jc w:val="center"/>
      </w:pPr>
      <w:r>
        <w:t>37 Greenleaf Place, Singapore, 279439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Kitt Teng </w:t>
        <w:br/>
        <w:t>Mitsui High-Tec (S) Pte. Ltd.</w:t>
      </w:r>
    </w:p>
    <w:p>
      <w:pPr>
        <w:jc w:val="center"/>
      </w:pPr>
      <w:r>
        <w:t>37 Tuas Avenue 8, Singapore, 639249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Danielle </w:t>
        <w:br/>
        <w:t>Little Gems Preschool</w:t>
      </w:r>
    </w:p>
    <w:p>
      <w:pPr>
        <w:jc w:val="center"/>
      </w:pPr>
      <w:r>
        <w:t>3791 Jalan Bukit Merah #01-05/06, E-Centre@Redhill, Singapore, 159471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Shanice Chua</w:t>
        <w:br/>
        <w:t>TMF Singapore H Pte Ltd</w:t>
      </w:r>
    </w:p>
    <w:p>
      <w:pPr>
        <w:jc w:val="center"/>
      </w:pPr>
      <w:r>
        <w:t>38 Beach Road #29-11, South Beach Tower, Singapore, 189767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Val Wong</w:t>
        <w:br/>
        <w:t>Goal Green World</w:t>
      </w:r>
    </w:p>
    <w:p>
      <w:pPr>
        <w:jc w:val="center"/>
      </w:pPr>
      <w:r>
        <w:t>38 Ellias Terrace, Singapore, 519791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Josephine Tan</w:t>
        <w:br/>
        <w:t>Gospel Light Christian Church</w:t>
      </w:r>
    </w:p>
    <w:p>
      <w:pPr>
        <w:jc w:val="center"/>
      </w:pPr>
      <w:r>
        <w:t>39 Punggol Field Walk, Singapore, 828753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Keng Siang </w:t>
        <w:br/>
        <w:t>Caught in Space Pte Ltd</w:t>
      </w:r>
    </w:p>
    <w:p>
      <w:pPr>
        <w:jc w:val="center"/>
      </w:pPr>
      <w:r>
        <w:t>39 Woodlands Close #06-18, Singapore, 737856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Ah Pheng </w:t>
        <w:br/>
        <w:t>Sattha Puchaniyaram Buddhist Temple</w:t>
      </w:r>
    </w:p>
    <w:p>
      <w:pPr>
        <w:jc w:val="center"/>
      </w:pPr>
      <w:r>
        <w:t>395 Bukit Batok West, Avenue 8, Singapore, 658968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Mages </w:t>
        <w:br/>
      </w:r>
    </w:p>
    <w:p>
      <w:pPr>
        <w:jc w:val="center"/>
      </w:pPr>
      <w:r>
        <w:t>403 Jurong West Street 42 #04-551, Singapore, 640403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Bernadette Tan</w:t>
        <w:br/>
        <w:t>Decathlon</w:t>
      </w:r>
    </w:p>
    <w:p>
      <w:pPr>
        <w:jc w:val="center"/>
      </w:pPr>
      <w:r>
        <w:t>407 Northshore drive, Northshore Plaza 1 #01-27 (Decathlon), Singapore, 820407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Jerrel Woon</w:t>
        <w:br/>
      </w:r>
    </w:p>
    <w:p>
      <w:pPr>
        <w:jc w:val="center"/>
      </w:pPr>
      <w:r>
        <w:t>408A Northshore Drive #15-178, Singapore, 821408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Audrey </w:t>
        <w:br/>
        <w:t>Amazing Grace Presbyterian Church</w:t>
      </w:r>
    </w:p>
    <w:p>
      <w:pPr>
        <w:jc w:val="center"/>
      </w:pPr>
      <w:r>
        <w:t>408B Upper E Coast Road, Singapore, 466484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Ban </w:t>
        <w:br/>
        <w:t>Nan Hua High School</w:t>
      </w:r>
    </w:p>
    <w:p>
      <w:pPr>
        <w:jc w:val="center"/>
      </w:pPr>
      <w:r>
        <w:t>41 Clementi Avenue 1, Singapore, 129956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Linda </w:t>
        <w:br/>
      </w:r>
    </w:p>
    <w:p>
      <w:pPr>
        <w:jc w:val="center"/>
      </w:pPr>
      <w:r>
        <w:t>414 Jurong West Street 42, #07-801, Singapore, 640415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Alan Ng</w:t>
        <w:br/>
        <w:t>SQ1 Development Private Limited</w:t>
      </w:r>
    </w:p>
    <w:p>
      <w:pPr>
        <w:jc w:val="center"/>
      </w:pPr>
      <w:r>
        <w:t>42 Mactaggart Road #06-01, Mactaggart Building, Singapore, 368086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Joanne Lee</w:t>
        <w:br/>
      </w:r>
    </w:p>
    <w:p>
      <w:pPr>
        <w:jc w:val="center"/>
      </w:pPr>
      <w:r>
        <w:t>43 Changi South Avenue 2, Singapore, 486164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Elaine Poh</w:t>
        <w:br/>
        <w:t>A.C.T. Holdings Pte Ltd</w:t>
      </w:r>
    </w:p>
    <w:p>
      <w:pPr>
        <w:jc w:val="center"/>
      </w:pPr>
      <w:r>
        <w:t>43 Mosque Street #04-02, Singapore, 59521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Chaminda Jayawardena</w:t>
        <w:br/>
        <w:t>Montessori For Children</w:t>
      </w:r>
    </w:p>
    <w:p>
      <w:pPr>
        <w:jc w:val="center"/>
      </w:pPr>
      <w:r>
        <w:t>43 Newton Road, Singapore, 307970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Kris </w:t>
        <w:br/>
      </w:r>
    </w:p>
    <w:p>
      <w:pPr>
        <w:jc w:val="center"/>
      </w:pPr>
      <w:r>
        <w:t>433A Seng Kang West Way #16-519, Singapore, 791433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Louise Lim</w:t>
        <w:br/>
        <w:t>Orchard Clinic</w:t>
      </w:r>
    </w:p>
    <w:p>
      <w:pPr>
        <w:jc w:val="center"/>
      </w:pPr>
      <w:r>
        <w:t>435 Orchard Road #10-01, Wisma Atria - Office Tower, Singapore, 238877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Susan </w:t>
        <w:br/>
        <w:t>Kinderland Preschool @ Yio Chu Kang</w:t>
      </w:r>
    </w:p>
    <w:p>
      <w:pPr>
        <w:jc w:val="center"/>
      </w:pPr>
      <w:r>
        <w:t>449 Yio Chu Kang Road, Singapore, 805946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Farah </w:t>
        <w:br/>
        <w:t>Skyline Luge Sentosa Company Pte Ltd</w:t>
      </w:r>
    </w:p>
    <w:p>
      <w:pPr>
        <w:jc w:val="center"/>
      </w:pPr>
      <w:r>
        <w:t>45 Siloso Beach Walk,, Singapore, 99003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Zee </w:t>
        <w:br/>
      </w:r>
    </w:p>
    <w:p>
      <w:pPr>
        <w:jc w:val="center"/>
      </w:pPr>
      <w:r>
        <w:t>45 Sims Drive, #04-156, Singapore, 380045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Melati </w:t>
        <w:br/>
      </w:r>
    </w:p>
    <w:p>
      <w:pPr>
        <w:jc w:val="center"/>
      </w:pPr>
      <w:r>
        <w:t>46 Bussorah Street, Singapore, 199464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Kmiel Kannan</w:t>
        <w:br/>
        <w:t>DPR Construction, Asia Pacific Pte Ltd</w:t>
      </w:r>
    </w:p>
    <w:p>
      <w:pPr>
        <w:jc w:val="center"/>
      </w:pPr>
      <w:r>
        <w:t>48 Amoy Street, Singapore, 69874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Daniel Lim</w:t>
        <w:br/>
      </w:r>
    </w:p>
    <w:p>
      <w:pPr>
        <w:jc w:val="center"/>
      </w:pPr>
      <w:r>
        <w:t>486 Choa Chu Kang Ave 5 #15-154, Singapore, 680486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Xin Yi </w:t>
        <w:br/>
        <w:t>Bukit Panjang Methodist Church</w:t>
      </w:r>
    </w:p>
    <w:p>
      <w:pPr>
        <w:jc w:val="center"/>
      </w:pPr>
      <w:r>
        <w:t>488 Upper Bukit Timah Road, Singapore, 678091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Tracey Leong </w:t>
        <w:br/>
        <w:t>Nippon Express Nec Logistics S'pore Pte Ltd</w:t>
      </w:r>
    </w:p>
    <w:p>
      <w:pPr>
        <w:jc w:val="center"/>
      </w:pPr>
      <w:r>
        <w:t>49 Jln Pemimpin #02-01, APS Ind Bldg, Singapore, 577203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Tony Aw</w:t>
        <w:br/>
        <w:t>Furniture &amp; Furnishing Pte Ltd</w:t>
      </w:r>
    </w:p>
    <w:p>
      <w:pPr>
        <w:jc w:val="center"/>
      </w:pPr>
      <w:r>
        <w:t>49 Sungei Kadut Ave #03-01, Singapore, 729673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Kevin Toh</w:t>
        <w:br/>
        <w:t>HopeHouse Ltd</w:t>
      </w:r>
    </w:p>
    <w:p>
      <w:pPr>
        <w:jc w:val="center"/>
      </w:pPr>
      <w:r>
        <w:t>490 East Coast Road, De La Salle Brothers' Residence Building, Singapore, 429058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Say Li </w:t>
        <w:br/>
        <w:t>MindChamps PreSchool @ TPY Pte. Limited</w:t>
      </w:r>
    </w:p>
    <w:p>
      <w:pPr>
        <w:jc w:val="center"/>
      </w:pPr>
      <w:r>
        <w:t>490 Lorong 6 Toa Payoh #05-12 HDB Hub Biz 3, Singapore, 310490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Josephine </w:t>
        <w:br/>
        <w:t>VIP Hotel</w:t>
      </w:r>
    </w:p>
    <w:p>
      <w:pPr>
        <w:jc w:val="center"/>
      </w:pPr>
      <w:r>
        <w:t>5 Balmoral Crescent, Singapore, 259895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Wendy </w:t>
        <w:br/>
      </w:r>
    </w:p>
    <w:p>
      <w:pPr>
        <w:jc w:val="center"/>
      </w:pPr>
      <w:r>
        <w:t>5 Carlton Ave, Singapore, 459777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 </w:t>
        <w:br/>
        <w:t>Armour Hardware &amp; Design Pte Ltd</w:t>
      </w:r>
    </w:p>
    <w:p>
      <w:pPr>
        <w:jc w:val="center"/>
      </w:pPr>
      <w:r>
        <w:t>5 Soon Lee Street #01-13, Singapore, 627607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Eiei </w:t>
        <w:br/>
        <w:t>ETF Ecocorp</w:t>
      </w:r>
    </w:p>
    <w:p>
      <w:pPr>
        <w:jc w:val="center"/>
      </w:pPr>
      <w:r>
        <w:t>5 Soon Lee Street #04-57, Pioneer Point, Singapore, 627607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 </w:t>
        <w:br/>
        <w:t>Celtron Pte Ltd</w:t>
      </w:r>
    </w:p>
    <w:p>
      <w:pPr>
        <w:jc w:val="center"/>
      </w:pPr>
      <w:r>
        <w:t>5 Soon Lee Street #05-11, Pioneer Point, Singapore, 627607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Jenisha </w:t>
        <w:br/>
        <w:t>Power Hydraulics and Engineering Pte Ltd</w:t>
      </w:r>
    </w:p>
    <w:p>
      <w:pPr>
        <w:jc w:val="center"/>
      </w:pPr>
      <w:r>
        <w:t>5 Soon Lee Street, #05-63 Pioneer Point, Singapore, 627607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Dorothy </w:t>
        <w:br/>
      </w:r>
    </w:p>
    <w:p>
      <w:pPr>
        <w:jc w:val="center"/>
      </w:pPr>
      <w:r>
        <w:t>5 Toh Yi Drive #08-237, Singapore, 590005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Jess </w:t>
        <w:br/>
        <w:t>Abrasive Engineering Pte Ltd</w:t>
      </w:r>
    </w:p>
    <w:p>
      <w:pPr>
        <w:jc w:val="center"/>
      </w:pPr>
      <w:r>
        <w:t>5 Tuas South Street 1, Singapore, 638059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Jensen </w:t>
        <w:br/>
        <w:t>Jotro International</w:t>
      </w:r>
    </w:p>
    <w:p>
      <w:pPr>
        <w:jc w:val="center"/>
      </w:pPr>
      <w:r>
        <w:t>5 Ubi Rd 1, #02-80, Oxley Bizhub, Singapore, 408729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Joseph Yeo</w:t>
        <w:br/>
        <w:t>Chang Cheng Logistics Pte Ltd</w:t>
      </w:r>
    </w:p>
    <w:p>
      <w:pPr>
        <w:jc w:val="center"/>
      </w:pPr>
      <w:r>
        <w:t>50 Bukit Batok Street 23 #01-24, Midview Building, Singapore, 659578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Benny Aw</w:t>
        <w:br/>
        <w:t>A-Tech Security and Engineering Pte Ltd</w:t>
      </w:r>
    </w:p>
    <w:p>
      <w:pPr>
        <w:jc w:val="center"/>
      </w:pPr>
      <w:r>
        <w:t>50 Bukit Batok Street 23 #05-07, Midview Building, Singapore, 659578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Jane Ho</w:t>
        <w:br/>
        <w:t>Popular Rent A Car Pte Ltd</w:t>
      </w:r>
    </w:p>
    <w:p>
      <w:pPr>
        <w:jc w:val="center"/>
      </w:pPr>
      <w:r>
        <w:t>501 Guillemard Road, Singapore, 399840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Denise </w:t>
        <w:br/>
      </w:r>
    </w:p>
    <w:p>
      <w:pPr>
        <w:jc w:val="center"/>
      </w:pPr>
      <w:r>
        <w:t>50A Lobby C Toh Tuck Road, Singapore, 596742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 </w:t>
        <w:br/>
        <w:t>Sciente International Pte Ltd</w:t>
      </w:r>
    </w:p>
    <w:p>
      <w:pPr>
        <w:jc w:val="center"/>
      </w:pPr>
      <w:r>
        <w:t>51 Changi Business Park Central 2 #09-07/06, The Signature, Singapore, 486066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Amber Kiu </w:t>
        <w:br/>
      </w:r>
    </w:p>
    <w:p>
      <w:pPr>
        <w:jc w:val="center"/>
      </w:pPr>
      <w:r>
        <w:t>51 Toa Payoh Lor 5 #14-66, Singapore, 310051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Daniel Goh</w:t>
        <w:br/>
        <w:t>Mind Stretcher Learning Center (Potong Pasir) Pte Ltd</w:t>
      </w:r>
    </w:p>
    <w:p>
      <w:pPr>
        <w:jc w:val="center"/>
      </w:pPr>
      <w:r>
        <w:t>51 Upper Serangoon Road #03-01, Singapore, 347697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 </w:t>
        <w:br/>
        <w:t>Interlock Security</w:t>
      </w:r>
    </w:p>
    <w:p>
      <w:pPr>
        <w:jc w:val="center"/>
      </w:pPr>
      <w:r>
        <w:t>519 Balestiar Road, Singapore, 329852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Tina Tham</w:t>
        <w:br/>
        <w:t>Atypical Films</w:t>
      </w:r>
    </w:p>
    <w:p>
      <w:pPr>
        <w:jc w:val="center"/>
      </w:pPr>
      <w:r>
        <w:t>52 Horne Road #03-01, Singapore, 209071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Alisa Lam</w:t>
        <w:br/>
        <w:t>GL Engineering &amp; Construction Pte Ltd</w:t>
      </w:r>
    </w:p>
    <w:p>
      <w:pPr>
        <w:jc w:val="center"/>
      </w:pPr>
      <w:r>
        <w:t>53 Ubi Avenue 1 #06-05, Paya Ubi Industrial Park, Singapore, 408934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Yixin </w:t>
        <w:br/>
        <w:t>Tangerine Engineering Private Limited</w:t>
      </w:r>
    </w:p>
    <w:p>
      <w:pPr>
        <w:jc w:val="center"/>
      </w:pPr>
      <w:r>
        <w:t>54 Senang Crescent, Singapore, 416621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Ms. Chew</w:t>
        <w:br/>
      </w:r>
    </w:p>
    <w:p>
      <w:pPr>
        <w:jc w:val="center"/>
      </w:pPr>
      <w:r>
        <w:t>546 Miltonia Closec #02-53, Singapore, 768117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Bella </w:t>
        <w:br/>
        <w:t>KHL Printing Co Pte Ltd</w:t>
      </w:r>
    </w:p>
    <w:p>
      <w:pPr>
        <w:jc w:val="center"/>
      </w:pPr>
      <w:r>
        <w:t>57 Loyang Drive, Singapore, 508968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 </w:t>
        <w:br/>
        <w:t>LV Salon</w:t>
      </w:r>
    </w:p>
    <w:p>
      <w:pPr>
        <w:jc w:val="center"/>
      </w:pPr>
      <w:r>
        <w:t>57 Marine Terrace, Singapore, 440057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Lucinda </w:t>
        <w:br/>
      </w:r>
    </w:p>
    <w:p>
      <w:pPr>
        <w:jc w:val="center"/>
      </w:pPr>
      <w:r>
        <w:t>6 Gateway Drive #15-23, Singapore, 608535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Janice </w:t>
        <w:br/>
        <w:t>Sion Church Bedok</w:t>
      </w:r>
    </w:p>
    <w:p>
      <w:pPr>
        <w:jc w:val="center"/>
      </w:pPr>
      <w:r>
        <w:t>6 Sea Breeze Road, Singapore, 487442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Gina </w:t>
        <w:br/>
        <w:t>ARC Foodcourt Serangoon</w:t>
      </w:r>
    </w:p>
    <w:p>
      <w:pPr>
        <w:jc w:val="center"/>
      </w:pPr>
      <w:r>
        <w:t>6 Serangoon North Avenue 5 #06-09, Singapore, 554910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Charmaine See</w:t>
        <w:br/>
        <w:t>Duotech Pte Ltd</w:t>
      </w:r>
    </w:p>
    <w:p>
      <w:pPr>
        <w:jc w:val="center"/>
      </w:pPr>
      <w:r>
        <w:t>6 Shenton Way #22-08, OUE Downtown 2, Singapore, 68809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Raymond </w:t>
        <w:br/>
      </w:r>
    </w:p>
    <w:p>
      <w:pPr>
        <w:jc w:val="center"/>
      </w:pPr>
      <w:r>
        <w:t>6 Woodlands Square, Singapore, 737737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Raymond Tay</w:t>
        <w:br/>
        <w:t>Pioneer CCC</w:t>
      </w:r>
    </w:p>
    <w:p>
      <w:pPr>
        <w:jc w:val="center"/>
      </w:pPr>
      <w:r>
        <w:t>60 Jurong West Central 3 #01-01, Singapore, 648346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Lena </w:t>
        <w:br/>
        <w:t>Seven Group Pte Ltd</w:t>
      </w:r>
    </w:p>
    <w:p>
      <w:pPr>
        <w:jc w:val="center"/>
      </w:pPr>
      <w:r>
        <w:t>60 Paya Lebar Road #10-13, Singapore, 409051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Chai </w:t>
        <w:br/>
      </w:r>
    </w:p>
    <w:p>
      <w:pPr>
        <w:jc w:val="center"/>
      </w:pPr>
      <w:r>
        <w:t>605 Bedok Reservoir Road #07-568, Singapore, 470605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Janet Lau</w:t>
        <w:br/>
      </w:r>
    </w:p>
    <w:p>
      <w:pPr>
        <w:jc w:val="center"/>
      </w:pPr>
      <w:r>
        <w:t>606D Tampines Street 61 #13-376, Tampines Greenridges, Singapore, 524606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Adeline Chew</w:t>
        <w:br/>
        <w:t>Pixel Tech</w:t>
      </w:r>
    </w:p>
    <w:p>
      <w:pPr>
        <w:jc w:val="center"/>
      </w:pPr>
      <w:r>
        <w:t>61 Tai Seng Avenue #04-13/14, Print Media Hub, Singapore, 534167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Adeline </w:t>
        <w:br/>
        <w:t>Dlike Express Pte Ltd</w:t>
      </w:r>
    </w:p>
    <w:p>
      <w:pPr>
        <w:jc w:val="center"/>
      </w:pPr>
      <w:r>
        <w:t>62 Ubi Road 1 #07-15 Oxley Bizhub 2, Singapore, 408734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Peggy </w:t>
        <w:br/>
        <w:t>Audax Visuals Pte Ltd</w:t>
      </w:r>
    </w:p>
    <w:p>
      <w:pPr>
        <w:jc w:val="center"/>
      </w:pPr>
      <w:r>
        <w:t>63 Ubi Avenue 1 #07-02, Singapore, 408937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Hai Liang </w:t>
        <w:br/>
      </w:r>
    </w:p>
    <w:p>
      <w:pPr>
        <w:jc w:val="center"/>
      </w:pPr>
      <w:r>
        <w:t>643 Yishun Street 61 #11-292, Singapore, 760643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Wai Fong </w:t>
        <w:br/>
        <w:t>The Future of Cooking Pte Ltd</w:t>
      </w:r>
    </w:p>
    <w:p>
      <w:pPr>
        <w:jc w:val="center"/>
      </w:pPr>
      <w:r>
        <w:t>67 Ubi Ave 1 #01-03, Starhub Green, Singapore, 408942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Vanessa Tay</w:t>
        <w:br/>
      </w:r>
    </w:p>
    <w:p>
      <w:pPr>
        <w:jc w:val="center"/>
      </w:pPr>
      <w:r>
        <w:t>68 Choa Chu Kang Avenue 5 #15-15, Inz Residences, Singapore, 688195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Reuben </w:t>
        <w:br/>
        <w:t>Les Bouchons</w:t>
      </w:r>
    </w:p>
    <w:p>
      <w:pPr>
        <w:jc w:val="center"/>
      </w:pPr>
      <w:r>
        <w:t>7 Ann Siang Road, Singapore, 69689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 </w:t>
        <w:br/>
      </w:r>
    </w:p>
    <w:p>
      <w:pPr>
        <w:jc w:val="center"/>
      </w:pPr>
      <w:r>
        <w:t>7 Gambas Crescent #03-21, Ark@Gambas, Singapore, 757087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 </w:t>
        <w:br/>
        <w:t>Parts Precision Technology (S) Pte Ltd</w:t>
      </w:r>
    </w:p>
    <w:p>
      <w:pPr>
        <w:jc w:val="center"/>
      </w:pPr>
      <w:r>
        <w:t>7 Gambas Crescent #02-02, ARK@Gambas, Singapore, 757087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Evan </w:t>
        <w:br/>
        <w:t>Zesk Private Limited</w:t>
      </w:r>
    </w:p>
    <w:p>
      <w:pPr>
        <w:jc w:val="center"/>
      </w:pPr>
      <w:r>
        <w:t>7 Gambas Crescent #03-17, ARK@Gambas, Singapore, 757087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Jolene </w:t>
        <w:br/>
        <w:t>HY Air-Con &amp; Engineering Pte Ltd</w:t>
      </w:r>
    </w:p>
    <w:p>
      <w:pPr>
        <w:jc w:val="center"/>
      </w:pPr>
      <w:r>
        <w:t>7 Gambas Crescent #05-17, ARK@Gambas, Singapore, 757087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Gladys Lui</w:t>
        <w:br/>
        <w:t>CH Lin Construction Pte Ltd</w:t>
      </w:r>
    </w:p>
    <w:p>
      <w:pPr>
        <w:jc w:val="center"/>
      </w:pPr>
      <w:r>
        <w:t>7 Gambas Crescent #06-21, Singapore, 757087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Sabrina </w:t>
        <w:br/>
        <w:t>Accumet Instruments Pte Ltd</w:t>
      </w:r>
    </w:p>
    <w:p>
      <w:pPr>
        <w:jc w:val="center"/>
      </w:pPr>
      <w:r>
        <w:t>7 Gambas Crescent #09-07, Singapore, 757087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Khairudin </w:t>
        <w:br/>
        <w:t>PSA Corporation Limited</w:t>
      </w:r>
    </w:p>
    <w:p>
      <w:pPr>
        <w:jc w:val="center"/>
      </w:pPr>
      <w:r>
        <w:t>7 Keppel Rd, Singapore, 89053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Yvonne Tan</w:t>
        <w:br/>
        <w:t>Lifa Pte Ltd</w:t>
      </w:r>
    </w:p>
    <w:p>
      <w:pPr>
        <w:jc w:val="center"/>
      </w:pPr>
      <w:r>
        <w:t>7 Mandai Link #09-25/26, Mandai Connection, Singapore, 728653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Angie Sim</w:t>
        <w:br/>
      </w:r>
    </w:p>
    <w:p>
      <w:pPr>
        <w:jc w:val="center"/>
      </w:pPr>
      <w:r>
        <w:t>7 Riverdale Cres #08-19, Singapore, 545085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Jacqueline Lu</w:t>
        <w:br/>
        <w:t>Dintec Singapore Pte Ltd</w:t>
      </w:r>
    </w:p>
    <w:p>
      <w:pPr>
        <w:jc w:val="center"/>
      </w:pPr>
      <w:r>
        <w:t>7 Soon Lee St #02-23, iSpace, Singapore, 628718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Alan Ngoi</w:t>
        <w:br/>
        <w:t>YonMing Auto (Singapore) Pte Ltd</w:t>
      </w:r>
    </w:p>
    <w:p>
      <w:pPr>
        <w:jc w:val="center"/>
      </w:pPr>
      <w:r>
        <w:t>7 Soon Lee Street #01-14, iSpace, Singapore, 627608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Mei Jun </w:t>
        <w:br/>
        <w:t>Hoe Seng (S.K.) Pte Ltd</w:t>
      </w:r>
    </w:p>
    <w:p>
      <w:pPr>
        <w:jc w:val="center"/>
      </w:pPr>
      <w:r>
        <w:t>7 Soon Lee Street #02-40/41/05, iSPACE, Singapore, 627608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Wei Ting </w:t>
        <w:br/>
        <w:t>Protec Systems Pte Ltd</w:t>
      </w:r>
    </w:p>
    <w:p>
      <w:pPr>
        <w:jc w:val="center"/>
      </w:pPr>
      <w:r>
        <w:t>7 Soon Lee Street #03-20, iSPACE, Singapore, 627608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Ryan </w:t>
        <w:br/>
        <w:t>Thrust Supply &amp; Service</w:t>
      </w:r>
    </w:p>
    <w:p>
      <w:pPr>
        <w:jc w:val="center"/>
      </w:pPr>
      <w:r>
        <w:t>7 Soon Lee Street #04-02, iSpace, Singapore, 627608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Razi </w:t>
        <w:br/>
        <w:t>Nile Maritime Services Pte Ltd</w:t>
      </w:r>
    </w:p>
    <w:p>
      <w:pPr>
        <w:jc w:val="center"/>
      </w:pPr>
      <w:r>
        <w:t>7 Toh Guan Road East #03-01, Alpha Industrial Building, Singapore, 608599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Elvis Yeo</w:t>
        <w:br/>
        <w:t>SG Tit Tar Pte Ltd</w:t>
      </w:r>
    </w:p>
    <w:p>
      <w:pPr>
        <w:jc w:val="center"/>
      </w:pPr>
      <w:r>
        <w:t>70 Shenton Way #15-06/07, EON Shenton, Singapore, 79118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Meena </w:t>
        <w:br/>
        <w:t>TS Management Services Pte Ltd</w:t>
      </w:r>
    </w:p>
    <w:p>
      <w:pPr>
        <w:jc w:val="center"/>
      </w:pPr>
      <w:r>
        <w:t>70 Tuas South Avenue 1, Singapore, 637285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Sarah </w:t>
        <w:br/>
        <w:t>Millenia Motion Pictures Pte Ltd</w:t>
      </w:r>
    </w:p>
    <w:p>
      <w:pPr>
        <w:jc w:val="center"/>
      </w:pPr>
      <w:r>
        <w:t>7030 Ang Mo Kio Avenue 5 #02-17, Northstar, Singapore, 569880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Kianhong </w:t>
        <w:br/>
        <w:t>Kianhong Aluminium Works Pte Ltd</w:t>
      </w:r>
    </w:p>
    <w:p>
      <w:pPr>
        <w:jc w:val="center"/>
      </w:pPr>
      <w:r>
        <w:t>7030 Ang Mo Kio Avenue 5 #07-16/18, Singapore, 569880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Kelvin </w:t>
        <w:br/>
        <w:t>Paxos Global Pte Ltd</w:t>
      </w:r>
    </w:p>
    <w:p>
      <w:pPr>
        <w:jc w:val="center"/>
      </w:pPr>
      <w:r>
        <w:t>71 Robinson Road, WeWork 71 Robinson Level 14, Singapore, 68895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Chris </w:t>
        <w:br/>
      </w:r>
    </w:p>
    <w:p>
      <w:pPr>
        <w:jc w:val="center"/>
      </w:pPr>
      <w:r>
        <w:t>72 Lorong G Telok Kurau, Singapore, 426262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Joyce Lim</w:t>
        <w:br/>
        <w:t>Positive Design Pte Ltd</w:t>
      </w:r>
    </w:p>
    <w:p>
      <w:pPr>
        <w:jc w:val="center"/>
      </w:pPr>
      <w:r>
        <w:t>73 Upper Paya Lebar Road, #04-04, Singapore, 534818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Pei San </w:t>
        <w:br/>
      </w:r>
    </w:p>
    <w:p>
      <w:pPr>
        <w:jc w:val="center"/>
      </w:pPr>
      <w:r>
        <w:t>733 Jurong West Street 73, Singapore, 640733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Andy Chan</w:t>
        <w:br/>
        <w:t>Xinghe Knife Sharpening Service</w:t>
      </w:r>
    </w:p>
    <w:p>
      <w:pPr>
        <w:jc w:val="center"/>
      </w:pPr>
      <w:r>
        <w:t>74 Geylang Bahru #01-2876, Singapore, 339682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Mr. Chan</w:t>
        <w:br/>
      </w:r>
    </w:p>
    <w:p>
      <w:pPr>
        <w:jc w:val="center"/>
      </w:pPr>
      <w:r>
        <w:t>76 Nanyang Drive, N2.1-B2, Office of Development, Facilities and Management, Singapore, 637331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Roger Liew</w:t>
        <w:br/>
        <w:t>Novo Tellus Capital Partners Pte Ltd</w:t>
      </w:r>
    </w:p>
    <w:p>
      <w:pPr>
        <w:jc w:val="center"/>
      </w:pPr>
      <w:r>
        <w:t>76 Peck Seah Street #02-00, Singapore, 79331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Valerie </w:t>
        <w:br/>
        <w:t>Nguan Gratitude Services Pte Ltd</w:t>
      </w:r>
    </w:p>
    <w:p>
      <w:pPr>
        <w:jc w:val="center"/>
      </w:pPr>
      <w:r>
        <w:t>77 Geylang Bahru, Singapore, 339685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Sansan </w:t>
        <w:br/>
        <w:t>Timlord Pte Ltd</w:t>
      </w:r>
    </w:p>
    <w:p>
      <w:pPr>
        <w:jc w:val="center"/>
      </w:pPr>
      <w:r>
        <w:t>78 Geylang Bahru #01-2916, Singapore, 339686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Justinian </w:t>
        <w:br/>
      </w:r>
    </w:p>
    <w:p>
      <w:pPr>
        <w:jc w:val="center"/>
      </w:pPr>
      <w:r>
        <w:t>79 Chiselhurst Grove, Singapore, 558662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Low </w:t>
        <w:br/>
      </w:r>
    </w:p>
    <w:p>
      <w:pPr>
        <w:jc w:val="center"/>
      </w:pPr>
      <w:r>
        <w:t>798 Yishun Ring Road #10-3340, Singapore, 769798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John </w:t>
        <w:br/>
        <w:t>Kodi Engineering Services Pte Ltd</w:t>
      </w:r>
    </w:p>
    <w:p>
      <w:pPr>
        <w:jc w:val="center"/>
      </w:pPr>
      <w:r>
        <w:t>8 Kaki Bukit Road 2, Ruby Warehouse Complex #03-34, Singapore, 417841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Ginett </w:t>
        <w:br/>
        <w:t>Hazel Florist &amp; Gifts Pte Ltd</w:t>
      </w:r>
    </w:p>
    <w:p>
      <w:pPr>
        <w:jc w:val="center"/>
      </w:pPr>
      <w:r>
        <w:t>8 New Industrial Rd #02-02, LHK 3 Building, Singapore, 536200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Eng Sie Goh</w:t>
        <w:br/>
        <w:t>Hong Tong Engineering Pte Ltd</w:t>
      </w:r>
    </w:p>
    <w:p>
      <w:pPr>
        <w:jc w:val="center"/>
      </w:pPr>
      <w:r>
        <w:t>8 Senoko Drive, Singapore, 758245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Wei Lin </w:t>
        <w:br/>
        <w:t>Division Communications</w:t>
      </w:r>
    </w:p>
    <w:p>
      <w:pPr>
        <w:jc w:val="center"/>
      </w:pPr>
      <w:r>
        <w:t>80 South Bridge Road #05-02, Singapore, 58710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Daphne Ong</w:t>
        <w:br/>
        <w:t>Traditional Chinese Medicine Practitioners Board c/o Secretariat of healthcare Professional Boards (SPB)</w:t>
      </w:r>
    </w:p>
    <w:p>
      <w:pPr>
        <w:jc w:val="center"/>
      </w:pPr>
      <w:r>
        <w:t>81 Kim Keat Road #10-00, Singapore, 328836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Jane Ng</w:t>
        <w:br/>
        <w:t>International Baptist Church of Singapore</w:t>
      </w:r>
    </w:p>
    <w:p>
      <w:pPr>
        <w:jc w:val="center"/>
      </w:pPr>
      <w:r>
        <w:t>81 King's Road, Singapore, 266358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Razak </w:t>
        <w:br/>
        <w:t>Future Worx Pte Ltd</w:t>
      </w:r>
    </w:p>
    <w:p>
      <w:pPr>
        <w:jc w:val="center"/>
      </w:pPr>
      <w:r>
        <w:t>83 Genting Lane #01-02/#02-02, Genting Building, Singapore, 349568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Alvin Choo</w:t>
        <w:br/>
        <w:t>Medicare Premier (Singapore) Pte Ltd</w:t>
      </w:r>
    </w:p>
    <w:p>
      <w:pPr>
        <w:jc w:val="center"/>
      </w:pPr>
      <w:r>
        <w:t>846 Yishun Ring Road, Singapore, 760846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Diana </w:t>
        <w:br/>
        <w:t>Sparkle Tots @ Tampines Central</w:t>
      </w:r>
    </w:p>
    <w:p>
      <w:pPr>
        <w:jc w:val="center"/>
      </w:pPr>
      <w:r>
        <w:t>858 Tampines Avenue 5 #01-529, Singapore, 520858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Hilda </w:t>
        <w:br/>
        <w:t>Refine Printing Pte Ltd</w:t>
      </w:r>
    </w:p>
    <w:p>
      <w:pPr>
        <w:jc w:val="center"/>
      </w:pPr>
      <w:r>
        <w:t>87 Defu Lane 10, Singapore, 539219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Lina Chang</w:t>
        <w:br/>
        <w:t>VIP Realtors Pte Ltd</w:t>
      </w:r>
    </w:p>
    <w:p>
      <w:pPr>
        <w:jc w:val="center"/>
      </w:pPr>
      <w:r>
        <w:t>8B Admiralty Street #04-08, 8B@Admiralty, Singapore, 757440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Diana Yap</w:t>
        <w:br/>
        <w:t>CMA CGM Asia Pacific Limited</w:t>
      </w:r>
    </w:p>
    <w:p>
      <w:pPr>
        <w:jc w:val="center"/>
      </w:pPr>
      <w:r>
        <w:t>9 North Buona Vista Drive #14-01, The Metropolis Tower 1, Singapore, 138588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Michael Kim</w:t>
        <w:br/>
        <w:t>Alpha Omega Medical Pte Ltd</w:t>
      </w:r>
    </w:p>
    <w:p>
      <w:pPr>
        <w:jc w:val="center"/>
      </w:pPr>
      <w:r>
        <w:t>9 Scotts Rd, #06-02, Pacific Plaza, Aeon Medical and Aesthetic Centre, Singapore, 228210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Kelly </w:t>
        <w:br/>
        <w:t>Kien Cheong Motor Works</w:t>
      </w:r>
    </w:p>
    <w:p>
      <w:pPr>
        <w:jc w:val="center"/>
      </w:pPr>
      <w:r>
        <w:t>9 Sin Ming Industrial Estate Sector C, Singapore, 575644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Kok Wah Yong</w:t>
        <w:br/>
        <w:t>Yuhua CCC CDWF</w:t>
      </w:r>
    </w:p>
    <w:p>
      <w:pPr>
        <w:jc w:val="center"/>
      </w:pPr>
      <w:r>
        <w:t>90 Boon Lay Way, Singapore, 609958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Azrin </w:t>
        <w:br/>
        <w:t>Era Dance Theatre Limited</w:t>
      </w:r>
    </w:p>
    <w:p>
      <w:pPr>
        <w:jc w:val="center"/>
      </w:pPr>
      <w:r>
        <w:t>90 Goodman Road Blk M #03-54, Goodman Arts Centre, Singapore, 439053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Elizabeth Tang</w:t>
        <w:br/>
      </w:r>
    </w:p>
    <w:p>
      <w:pPr>
        <w:jc w:val="center"/>
      </w:pPr>
      <w:r>
        <w:t>92 Sunbird Circle, Singapore, 487302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Pearl </w:t>
        <w:br/>
        <w:t>Builders Alliance Pte Ltd</w:t>
      </w:r>
    </w:p>
    <w:p>
      <w:pPr>
        <w:jc w:val="center"/>
      </w:pPr>
      <w:r>
        <w:t>94A Sungei Kadut Way, Singapore, 728779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Ruth </w:t>
        <w:br/>
      </w:r>
    </w:p>
    <w:p>
      <w:pPr>
        <w:jc w:val="center"/>
      </w:pPr>
      <w:r>
        <w:t>97 Lorong L Telok Kurau, Singapore, 425534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Jonathan Xiao</w:t>
        <w:br/>
        <w:t>Armstrong Industrial Corporation Limited</w:t>
      </w:r>
    </w:p>
    <w:p>
      <w:pPr>
        <w:jc w:val="center"/>
      </w:pPr>
      <w:r>
        <w:t>988 Toa Payoh North #06-03, Singapore, 319002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Maya Rashid </w:t>
        <w:br/>
        <w:t>Now Comms Asia</w:t>
      </w:r>
    </w:p>
    <w:p>
      <w:pPr>
        <w:jc w:val="center"/>
      </w:pPr>
      <w:r>
        <w:t>991D Alexandra Road #02-15, Singapore, 119972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Chris Low</w:t>
        <w:br/>
        <w:t>Rimage Digital Pte Ltd</w:t>
      </w:r>
    </w:p>
    <w:p>
      <w:pPr>
        <w:jc w:val="center"/>
      </w:pPr>
      <w:r>
        <w:t>998 Toa Payoh North #02-04, Mapletree Industrial, Singapore, 318993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Jen Chin Lee</w:t>
        <w:br/>
      </w:r>
    </w:p>
    <w:p>
      <w:pPr>
        <w:jc w:val="center"/>
      </w:pPr>
      <w:r>
        <w:t>9A Sengkang East Avenue #04-36, Riversound Residence, Singapore, 544743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Sue Ang </w:t>
        <w:br/>
      </w:r>
    </w:p>
    <w:p>
      <w:pPr>
        <w:jc w:val="center"/>
      </w:pPr>
      <w:r>
        <w:t>Blk 1 Rivervale Link #06-07, Singapore, 545118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Cecilia </w:t>
        <w:br/>
      </w:r>
    </w:p>
    <w:p>
      <w:pPr>
        <w:jc w:val="center"/>
      </w:pPr>
      <w:r>
        <w:t>Blk 101 Rivervale Walk #10-40, Singapore, 540101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Christina </w:t>
        <w:br/>
      </w:r>
    </w:p>
    <w:p>
      <w:pPr>
        <w:jc w:val="center"/>
      </w:pPr>
      <w:r>
        <w:t>Blk 101D Ponggol Field #17-454, Singapore, 824101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Cindy </w:t>
        <w:br/>
        <w:t>Cheong SS Engineering Pte Ltd</w:t>
      </w:r>
    </w:p>
    <w:p>
      <w:pPr>
        <w:jc w:val="center"/>
      </w:pPr>
      <w:r>
        <w:t>Blk 1075 Eunos Ave 6 #01-173, Singapore, 409631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Karen Wu</w:t>
        <w:br/>
      </w:r>
    </w:p>
    <w:p>
      <w:pPr>
        <w:jc w:val="center"/>
      </w:pPr>
      <w:r>
        <w:t>Blk 108 Jalan Bukit Merah #04-1766, Singapore, 160108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Fa Tan</w:t>
        <w:br/>
      </w:r>
    </w:p>
    <w:p>
      <w:pPr>
        <w:jc w:val="center"/>
      </w:pPr>
      <w:r>
        <w:t>Blk 138A Yuan Ching Road #12-111, Singapore, 611138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Boon Tong Lee</w:t>
        <w:br/>
      </w:r>
    </w:p>
    <w:p>
      <w:pPr>
        <w:jc w:val="center"/>
      </w:pPr>
      <w:r>
        <w:t>Blk 142 Bedok Reservoir Road #03-1549, Singapore, 470142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Mr. Lim</w:t>
        <w:br/>
      </w:r>
    </w:p>
    <w:p>
      <w:pPr>
        <w:jc w:val="center"/>
      </w:pPr>
      <w:r>
        <w:t>Blk 14A Lorong 7 Toa Payoh #10-231, Singapore, 311014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James </w:t>
        <w:br/>
      </w:r>
    </w:p>
    <w:p>
      <w:pPr>
        <w:jc w:val="center"/>
      </w:pPr>
      <w:r>
        <w:t>Blk 155 Hougang Street 11, #04-170, Singapore, 530155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Sharon </w:t>
        <w:br/>
        <w:t>Meng Design &amp; Build</w:t>
      </w:r>
    </w:p>
    <w:p>
      <w:pPr>
        <w:jc w:val="center"/>
      </w:pPr>
      <w:r>
        <w:t>Blk 18 Marsiling Indstrial Road 9, Singapore, 739173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Ricson </w:t>
        <w:br/>
      </w:r>
    </w:p>
    <w:p>
      <w:pPr>
        <w:jc w:val="center"/>
      </w:pPr>
      <w:r>
        <w:t>Blk 183 Jelebu Road #19-50, Singapore, 670182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Jocelyn </w:t>
        <w:br/>
        <w:t>Bernard Controls Singapore</w:t>
      </w:r>
    </w:p>
    <w:p>
      <w:pPr>
        <w:jc w:val="center"/>
      </w:pPr>
      <w:r>
        <w:t>Blk 2 Bukit Batok Street 24 #07-19, Skytech Building, Singapore, 659480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Connie </w:t>
        <w:br/>
      </w:r>
    </w:p>
    <w:p>
      <w:pPr>
        <w:jc w:val="center"/>
      </w:pPr>
      <w:r>
        <w:t>Blk 200 Toa Payoh North #11-1035, Singapore, 310200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Serene Thng</w:t>
        <w:br/>
      </w:r>
    </w:p>
    <w:p>
      <w:pPr>
        <w:jc w:val="center"/>
      </w:pPr>
      <w:r>
        <w:t>Blk 212 Jurong East St 21 #02-295, Singapore, 600212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Sueriani </w:t>
        <w:br/>
      </w:r>
    </w:p>
    <w:p>
      <w:pPr>
        <w:jc w:val="center"/>
      </w:pPr>
      <w:r>
        <w:t>Blk 217 Marsiling Crescent #10-89, Singapore, 730217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Anna Tan</w:t>
        <w:br/>
      </w:r>
    </w:p>
    <w:p>
      <w:pPr>
        <w:jc w:val="center"/>
      </w:pPr>
      <w:r>
        <w:t>Blk 23 Marsiling Drive #08-155, Singapore, 730023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Ms. Lin</w:t>
        <w:br/>
      </w:r>
    </w:p>
    <w:p>
      <w:pPr>
        <w:jc w:val="center"/>
      </w:pPr>
      <w:r>
        <w:t>Blk 260B Ang Mo Kio St 21 #19-153, Singapore, 562260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Gene Hiah</w:t>
        <w:br/>
      </w:r>
    </w:p>
    <w:p>
      <w:pPr>
        <w:jc w:val="center"/>
      </w:pPr>
      <w:r>
        <w:t>Blk 268B Punggol Field #09-143, Singapore, 822268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 </w:t>
        <w:br/>
        <w:t>Guan Lee Hoe Engineering Pte Ltd</w:t>
      </w:r>
    </w:p>
    <w:p>
      <w:pPr>
        <w:jc w:val="center"/>
      </w:pPr>
      <w:r>
        <w:t>Blk 30 Defu Lane 10 #04-104, Singapore, 539211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Mr. Wu</w:t>
        <w:br/>
        <w:t>Kian Heng Engineering</w:t>
      </w:r>
    </w:p>
    <w:p>
      <w:pPr>
        <w:jc w:val="center"/>
      </w:pPr>
      <w:r>
        <w:t>Blk 3108 Bedok North Street 5 #01-37 Eastlink, Singapore, 486132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Wilson Ho</w:t>
        <w:br/>
      </w:r>
    </w:p>
    <w:p>
      <w:pPr>
        <w:jc w:val="center"/>
      </w:pPr>
      <w:r>
        <w:t>Blk 317B Anchorvale Road #14-228, Singapore, 542317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Jenna </w:t>
        <w:br/>
      </w:r>
    </w:p>
    <w:p>
      <w:pPr>
        <w:jc w:val="center"/>
      </w:pPr>
      <w:r>
        <w:t>Blk 340, Woodlands Avenue 1 #07-577, Singapore, 730340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Mark </w:t>
        <w:br/>
        <w:t>LPH Catering</w:t>
      </w:r>
    </w:p>
    <w:p>
      <w:pPr>
        <w:jc w:val="center"/>
      </w:pPr>
      <w:r>
        <w:t>Blk 4008 Depot Lane #01-88, Singapore, 109762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Khim Tan</w:t>
        <w:br/>
      </w:r>
    </w:p>
    <w:p>
      <w:pPr>
        <w:jc w:val="center"/>
      </w:pPr>
      <w:r>
        <w:t>Blk 404 Ang Mo Kio Ave 10 #04-649, Singapore, 560404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TS Sum</w:t>
        <w:br/>
      </w:r>
    </w:p>
    <w:p>
      <w:pPr>
        <w:jc w:val="center"/>
      </w:pPr>
      <w:r>
        <w:t>Blk 419 Canberra Road #01-401, Singapore, 750419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Vernissa Toh</w:t>
        <w:br/>
      </w:r>
    </w:p>
    <w:p>
      <w:pPr>
        <w:jc w:val="center"/>
      </w:pPr>
      <w:r>
        <w:t>Blk 477 Sembawang Drive #07-407, Singapore, 750477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Jasmine Kwang</w:t>
        <w:br/>
      </w:r>
    </w:p>
    <w:p>
      <w:pPr>
        <w:jc w:val="center"/>
      </w:pPr>
      <w:r>
        <w:t>Blk 486C Tampines Ave 9 #06-80, Singapore, 522486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Evelyn </w:t>
        <w:br/>
        <w:t>Renosis Industries Pte Ltd</w:t>
      </w:r>
    </w:p>
    <w:p>
      <w:pPr>
        <w:jc w:val="center"/>
      </w:pPr>
      <w:r>
        <w:t>Blk 5002 Ang Mo Kio Ave 5 #03-12, Techplace 2, Singapore, 569871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Whua Ling </w:t>
        <w:br/>
        <w:t>Akribis Systems Pte Ltd</w:t>
      </w:r>
    </w:p>
    <w:p>
      <w:pPr>
        <w:jc w:val="center"/>
      </w:pPr>
      <w:r>
        <w:t>Blk 5012 Ang Mo Kio Ave 5 #01-05 / #01-08, Techplace II, Singapore, 569876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Jess Kok</w:t>
        <w:br/>
        <w:t>E-Bridge Pre-School Pte Ltd</w:t>
      </w:r>
    </w:p>
    <w:p>
      <w:pPr>
        <w:jc w:val="center"/>
      </w:pPr>
      <w:r>
        <w:t>Blk 504 Yishun Street 51, Singapore, 760504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Samuel Tan </w:t>
        <w:br/>
      </w:r>
    </w:p>
    <w:p>
      <w:pPr>
        <w:jc w:val="center"/>
      </w:pPr>
      <w:r>
        <w:t>Blk 526 Bedok North Street 1 #05-486, Singapore, 460526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Jessie </w:t>
        <w:br/>
      </w:r>
    </w:p>
    <w:p>
      <w:pPr>
        <w:jc w:val="center"/>
      </w:pPr>
      <w:r>
        <w:t>Blk 54 Sengkang Square #12-10 (La Fiesta), Singapore, 544832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Regina </w:t>
        <w:br/>
      </w:r>
    </w:p>
    <w:p>
      <w:pPr>
        <w:jc w:val="center"/>
      </w:pPr>
      <w:r>
        <w:t>Blk 588b, Montreal Drive, #07-84, Singapore, 752588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Desmond </w:t>
        <w:br/>
      </w:r>
    </w:p>
    <w:p>
      <w:pPr>
        <w:jc w:val="center"/>
      </w:pPr>
      <w:r>
        <w:t>Blk 60, Strathmore Avenue, #07-87, Singapore, 141060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Agnes Yue</w:t>
        <w:br/>
      </w:r>
    </w:p>
    <w:p>
      <w:pPr>
        <w:jc w:val="center"/>
      </w:pPr>
      <w:r>
        <w:t>Blk 662 Hougang Ave 4 #02-409, Singapore, 530662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Jolene </w:t>
        <w:br/>
      </w:r>
    </w:p>
    <w:p>
      <w:pPr>
        <w:jc w:val="center"/>
      </w:pPr>
      <w:r>
        <w:t>Blk 666A Punggol Drive #06-544, Singapore, 821666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Xin Tong </w:t>
        <w:br/>
      </w:r>
    </w:p>
    <w:p>
      <w:pPr>
        <w:jc w:val="center"/>
      </w:pPr>
      <w:r>
        <w:t>Blk 690B Chua Chu Kang Crescent #05-94, Singapore, 682690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Zack Ng</w:t>
        <w:br/>
      </w:r>
    </w:p>
    <w:p>
      <w:pPr>
        <w:jc w:val="center"/>
      </w:pPr>
      <w:r>
        <w:t>Blk 744 Woodlands Circle #04-772, Singapore, 730744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Sky </w:t>
        <w:br/>
      </w:r>
    </w:p>
    <w:p>
      <w:pPr>
        <w:jc w:val="center"/>
      </w:pPr>
      <w:r>
        <w:t>Blk 765 Woodlands Circle #12-372, Singapore, 730765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Jasmine </w:t>
        <w:br/>
      </w:r>
    </w:p>
    <w:p>
      <w:pPr>
        <w:jc w:val="center"/>
      </w:pPr>
      <w:r>
        <w:t>Blk 786D #11-53 Woodlands Drive 60, Singapore, 734786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Aaron </w:t>
        <w:br/>
      </w:r>
    </w:p>
    <w:p>
      <w:pPr>
        <w:jc w:val="center"/>
      </w:pPr>
      <w:r>
        <w:t>Blk 854 Woodlands St 83, #05-80, Singapore, 730854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Pearline </w:t>
        <w:br/>
      </w:r>
    </w:p>
    <w:p>
      <w:pPr>
        <w:jc w:val="center"/>
      </w:pPr>
      <w:r>
        <w:t>Blk 997A Buangkok Crescent #03-809, Singapore, 531997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Tim </w:t>
        <w:br/>
      </w:r>
    </w:p>
    <w:p>
      <w:pPr>
        <w:jc w:val="center"/>
      </w:pPr>
      <w:r>
        <w:t>Block 1 Marine Vista #02-77, Singapore, 449025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Mark Lim</w:t>
        <w:br/>
      </w:r>
    </w:p>
    <w:p>
      <w:pPr>
        <w:jc w:val="center"/>
      </w:pPr>
      <w:r>
        <w:t>Block 221 Lorong 8 Toa Payoh, Singapore, 310221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Raymond Gan</w:t>
        <w:br/>
        <w:t>PAP Marine Parade Branch</w:t>
      </w:r>
    </w:p>
    <w:p>
      <w:pPr>
        <w:jc w:val="center"/>
      </w:pPr>
      <w:r>
        <w:t>Block 46 Marine Crescent, Singapore, 440046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Benjamin </w:t>
        <w:br/>
      </w:r>
    </w:p>
    <w:p>
      <w:pPr>
        <w:jc w:val="center"/>
      </w:pPr>
      <w:r>
        <w:t>Bukit Batok East Avenue 3, Block 290C, #03-352, Singapore, 650290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Claudia Ng</w:t>
        <w:br/>
        <w:t>Global Automotive Enterprise Pte Ltd</w:t>
      </w:r>
    </w:p>
    <w:p>
      <w:pPr>
        <w:jc w:val="center"/>
      </w:pPr>
      <w:r>
        <w:t>No 1 Irving Place #08-01, The Commerze@Irving, Singapore, 369546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Shirley </w:t>
        <w:br/>
        <w:t>Wesley Trading</w:t>
      </w:r>
    </w:p>
    <w:p>
      <w:pPr>
        <w:jc w:val="center"/>
      </w:pPr>
      <w:r>
        <w:t>No 27 Woodlands Industrial Park E1 #03-13/14, Singapore, 757718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Phay Gek Teo</w:t>
        <w:br/>
        <w:t>Winspec Logistics Services Pte Ltd</w:t>
      </w:r>
    </w:p>
    <w:p>
      <w:pPr>
        <w:jc w:val="center"/>
      </w:pPr>
      <w:r>
        <w:t>No 6 Tuas Avenue 6, Singapore, 639311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Fanny </w:t>
        <w:br/>
        <w:t>Hup Peng Trading (2005) Pte Ltd</w:t>
      </w:r>
    </w:p>
    <w:p>
      <w:pPr>
        <w:jc w:val="center"/>
      </w:pPr>
      <w:r>
        <w:t>No 8 Kaki Bukit Road 2 #03-17, Ruby Warehouse Complex, Singapore, 417841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Grace Wong</w:t>
        <w:br/>
        <w:t>Z&amp;Z Creation Pte Ltd</w:t>
      </w:r>
    </w:p>
    <w:p>
      <w:pPr>
        <w:jc w:val="center"/>
      </w:pPr>
      <w:r>
        <w:t>No 8 Kaki Bukit Road 2 #03-26, Ruby Warehouse Complex, Singapore, 417841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Serene </w:t>
        <w:br/>
        <w:t>Neolaser Solutions Pte Ltd</w:t>
      </w:r>
    </w:p>
    <w:p>
      <w:pPr>
        <w:jc w:val="center"/>
      </w:pPr>
      <w:r>
        <w:t>No 8 Kaki Bukit Road 2, Ruby Warehouse Complex #03-21, Singapore, 417841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Flora Lee</w:t>
        <w:br/>
        <w:t>Focus Network Agencies (S) Pte. Ltd.</w:t>
      </w:r>
    </w:p>
    <w:p>
      <w:pPr>
        <w:jc w:val="center"/>
      </w:pPr>
      <w:r>
        <w:t>No. 103 Defu Lane 10 #06-01, FNA Group Building, Singapore, 539223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Siew Wen </w:t>
        <w:br/>
        <w:t>DTM Automotive</w:t>
      </w:r>
    </w:p>
    <w:p>
      <w:pPr>
        <w:jc w:val="center"/>
      </w:pPr>
      <w:r>
        <w:t>No. 13 Kaki Bukit Road 4 #01-13, Bartley Biz Centre, Singapore, 417807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Ganesh </w:t>
        <w:br/>
        <w:t>Seaways Shipserv (S) Pte Ltd</w:t>
      </w:r>
    </w:p>
    <w:p>
      <w:pPr>
        <w:jc w:val="center"/>
      </w:pPr>
      <w:r>
        <w:t>No. 48 Toah Guan Road East #05-149, Enterprisehub, Singapore, 608586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Nancy Quah</w:t>
        <w:br/>
        <w:t>Hoe Kee Hardware Pte Ltd</w:t>
      </w:r>
    </w:p>
    <w:p>
      <w:pPr>
        <w:jc w:val="center"/>
      </w:pPr>
      <w:r>
        <w:t>No. 8 Genting Road, Singapore, 349472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Derick </w:t>
        <w:br/>
      </w:r>
    </w:p>
    <w:p>
      <w:pPr>
        <w:jc w:val="center"/>
      </w:pPr>
      <w:r>
        <w:t>Pipit Road #16-87, Singapore, 371092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Audrey Loh</w:t>
        <w:br/>
        <w:t>Island Landscape &amp; Nursery Pte Ltd</w:t>
      </w:r>
    </w:p>
    <w:p>
      <w:pPr>
        <w:jc w:val="center"/>
      </w:pPr>
      <w:r>
        <w:t>Plot 13, Joan Road/ Thomson Road, Singapore, 298897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Hirman Kader Muhammad</w:t>
        <w:br/>
        <w:t>Singapore Police Force</w:t>
      </w:r>
    </w:p>
    <w:p>
      <w:pPr>
        <w:jc w:val="center"/>
      </w:pPr>
      <w:r>
        <w:t>Police Cantonment Complex, 391 New Bridge Road, Blk A Level 3, Singapore, 88762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Alloysious Kang</w:t>
        <w:br/>
      </w:r>
    </w:p>
    <w:p>
      <w:pPr>
        <w:jc w:val="center"/>
      </w:pPr>
      <w:r>
        <w:t>422 Fajar Road #02-517, Singapore, 670422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Jasmine </w:t>
        <w:br/>
      </w:r>
    </w:p>
    <w:p>
      <w:pPr>
        <w:jc w:val="center"/>
      </w:pPr>
      <w:r>
        <w:t>3 Siglap Road #04-25, Mandarin Garden, Lobby G, Singapore, 448907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>To: Victor Ang</w:t>
        <w:br/>
        <w:t>ANL Singapore Pte Ltd</w:t>
      </w:r>
    </w:p>
    <w:p>
      <w:pPr>
        <w:jc w:val="center"/>
      </w:pPr>
      <w:r>
        <w:t>9 North Buona Vista Drive #14-01, The Metropolis Tower 1, Singapore, 138588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 xml:space="preserve">To: Ian </w:t>
        <w:br/>
        <w:t>Customised Car Mats Singapore</w:t>
      </w:r>
    </w:p>
    <w:p>
      <w:pPr>
        <w:jc w:val="center"/>
      </w:pPr>
      <w:r>
        <w:t>5 Soon Lee Street #04-43, Pioneer Point, Singapore, 627607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Lydia </w:t>
        <w:br/>
        <w:t>SuperDuperCrazy Pte Ltd</w:t>
      </w:r>
    </w:p>
    <w:p>
      <w:pPr>
        <w:jc w:val="center"/>
      </w:pPr>
      <w:r>
        <w:t>51 Tai Seng Avenue #03-04, Pixel Red, Singapore, 533941</w:t>
      </w:r>
    </w:p>
    <w:p>
      <w:pPr>
        <w:jc w:val="center"/>
      </w:pPr>
      <w:r>
        <w:rPr>
          <w:i/>
        </w:rPr>
        <w:t>From: CT Care Express Pte Ltd</w:t>
      </w:r>
    </w:p>
    <w:p>
      <w:r>
        <w:br/>
        <w:br/>
        <w:br/>
        <w:br/>
      </w:r>
    </w:p>
    <w:p>
      <w:pPr>
        <w:jc w:val="center"/>
      </w:pPr>
      <w:r>
        <w:t>To: May Teng</w:t>
        <w:br/>
        <w:t>Bauer Technologies Far East Pte Ltd</w:t>
      </w:r>
    </w:p>
    <w:p>
      <w:pPr>
        <w:jc w:val="center"/>
      </w:pPr>
      <w:r>
        <w:t>30 Tueas Avenue 11, Singapore, 639108</w:t>
      </w:r>
    </w:p>
    <w:p>
      <w:pPr>
        <w:jc w:val="center"/>
      </w:pPr>
      <w:r>
        <w:rPr>
          <w:i/>
        </w:rPr>
        <w:t>From: CT Care Express Pte Ltd</w:t>
      </w:r>
    </w:p>
    <w:p>
      <w:r>
        <w:br w:type="page"/>
      </w:r>
    </w:p>
    <w:p>
      <w:pPr>
        <w:jc w:val="center"/>
      </w:pPr>
      <w:r>
        <w:t xml:space="preserve">To: Dalima </w:t>
        <w:br/>
        <w:t>Epic Healthcare Systems Pte Ltd</w:t>
      </w:r>
    </w:p>
    <w:p>
      <w:pPr>
        <w:jc w:val="center"/>
      </w:pPr>
      <w:r>
        <w:t>320 Serangoon Road #19-01, Singapore, 218108</w:t>
      </w:r>
    </w:p>
    <w:p>
      <w:pPr>
        <w:jc w:val="center"/>
      </w:pPr>
      <w:r>
        <w:rPr>
          <w:i/>
        </w:rPr>
        <w:t>From: CT Care Express Pte Ltd</w:t>
      </w:r>
    </w:p>
    <w:sectPr w:rsidR="00FC693F" w:rsidRPr="0006063C" w:rsidSect="00034616">
      <w:pgSz w:w="5669" w:h="8504"/>
      <w:pgMar w:top="850" w:right="1134" w:bottom="113" w:left="1134" w:header="283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 Bold" w:hAnsi="Arial Bold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